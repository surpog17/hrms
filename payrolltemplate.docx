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F605" w14:textId="77777777" w:rsidR="00D56C83" w:rsidRPr="00F42944" w:rsidRDefault="00F714A3" w:rsidP="00B65A82">
      <w:pPr>
        <w:pStyle w:val="Title"/>
        <w:tabs>
          <w:tab w:val="left" w:pos="263"/>
          <w:tab w:val="center" w:pos="4320"/>
          <w:tab w:val="left" w:pos="7920"/>
        </w:tabs>
        <w:jc w:val="left"/>
        <w:rPr>
          <w:rFonts w:asciiTheme="minorHAnsi" w:hAnsiTheme="minorHAnsi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D56C83" w:rsidRPr="00613637">
        <w:rPr>
          <w:rFonts w:ascii="Cambria" w:hAnsi="Cambria"/>
          <w:sz w:val="24"/>
          <w:szCs w:val="24"/>
        </w:rPr>
        <w:tab/>
      </w:r>
      <w:r w:rsidR="00D56C83" w:rsidRPr="00F42944">
        <w:rPr>
          <w:rFonts w:asciiTheme="minorHAnsi" w:hAnsiTheme="minorHAnsi"/>
          <w:sz w:val="24"/>
          <w:szCs w:val="24"/>
        </w:rPr>
        <w:tab/>
        <w:t>inter</w:t>
      </w:r>
      <w:r w:rsidR="0086227A">
        <w:rPr>
          <w:rFonts w:asciiTheme="minorHAnsi" w:hAnsiTheme="minorHAnsi"/>
          <w:sz w:val="24"/>
          <w:szCs w:val="24"/>
        </w:rPr>
        <w:t xml:space="preserve"> </w:t>
      </w:r>
      <w:r w:rsidR="00D56C83" w:rsidRPr="00F42944">
        <w:rPr>
          <w:rFonts w:asciiTheme="minorHAnsi" w:hAnsiTheme="minorHAnsi"/>
          <w:sz w:val="24"/>
          <w:szCs w:val="24"/>
        </w:rPr>
        <w:t>office memorandum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0950"/>
      </w:tblGrid>
      <w:tr w:rsidR="00D56C83" w:rsidRPr="00F42944" w14:paraId="7B521DEA" w14:textId="77777777" w:rsidTr="00C51E4E">
        <w:trPr>
          <w:cantSplit/>
          <w:trHeight w:val="288"/>
        </w:trPr>
        <w:tc>
          <w:tcPr>
            <w:tcW w:w="2000" w:type="dxa"/>
          </w:tcPr>
          <w:p w14:paraId="2974EF57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to:</w:t>
            </w:r>
          </w:p>
        </w:tc>
        <w:tc>
          <w:tcPr>
            <w:tcW w:w="10950" w:type="dxa"/>
          </w:tcPr>
          <w:p w14:paraId="060EA810" w14:textId="77777777" w:rsidR="00D56C83" w:rsidRPr="00F42944" w:rsidRDefault="00D56C83" w:rsidP="00B65A82">
            <w:pPr>
              <w:pStyle w:val="Heading2"/>
              <w:rPr>
                <w:sz w:val="24"/>
                <w:szCs w:val="24"/>
              </w:rPr>
            </w:pPr>
            <w:r w:rsidRPr="00F42944">
              <w:rPr>
                <w:sz w:val="24"/>
                <w:szCs w:val="24"/>
              </w:rPr>
              <w:t>Finance section</w:t>
            </w:r>
            <w:r w:rsidRPr="00F42944">
              <w:rPr>
                <w:color w:val="FF0000"/>
                <w:sz w:val="24"/>
                <w:szCs w:val="24"/>
              </w:rPr>
              <w:tab/>
            </w:r>
          </w:p>
        </w:tc>
      </w:tr>
      <w:tr w:rsidR="00D56C83" w:rsidRPr="00F42944" w14:paraId="3C6078CB" w14:textId="77777777" w:rsidTr="00C51E4E">
        <w:trPr>
          <w:cantSplit/>
          <w:trHeight w:val="288"/>
        </w:trPr>
        <w:tc>
          <w:tcPr>
            <w:tcW w:w="2000" w:type="dxa"/>
          </w:tcPr>
          <w:p w14:paraId="18528B61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from:</w:t>
            </w:r>
          </w:p>
        </w:tc>
        <w:tc>
          <w:tcPr>
            <w:tcW w:w="10950" w:type="dxa"/>
          </w:tcPr>
          <w:p w14:paraId="31B9B4F9" w14:textId="67870231" w:rsidR="00D56C83" w:rsidRPr="00F42944" w:rsidRDefault="00FD39C7" w:rsidP="00B65A82">
            <w:pPr>
              <w:pStyle w:val="Heading2"/>
              <w:rPr>
                <w:sz w:val="24"/>
                <w:szCs w:val="24"/>
              </w:rPr>
            </w:pPr>
            <w:r w:rsidRPr="00655102">
              <w:rPr>
                <w:sz w:val="24"/>
                <w:szCs w:val="24"/>
              </w:rPr>
              <w:t>${</w:t>
            </w:r>
            <w:r w:rsidR="00BE0E69">
              <w:rPr>
                <w:sz w:val="24"/>
                <w:szCs w:val="24"/>
              </w:rPr>
              <w:t>name</w:t>
            </w:r>
            <w:r w:rsidRPr="00655102">
              <w:rPr>
                <w:sz w:val="24"/>
                <w:szCs w:val="24"/>
              </w:rPr>
              <w:t>}</w:t>
            </w:r>
            <w:r w:rsidR="0092252E">
              <w:rPr>
                <w:sz w:val="24"/>
                <w:szCs w:val="24"/>
              </w:rPr>
              <w:t xml:space="preserve"> </w:t>
            </w:r>
            <w:r w:rsidR="00D56C83" w:rsidRPr="00F42944">
              <w:rPr>
                <w:sz w:val="24"/>
                <w:szCs w:val="24"/>
              </w:rPr>
              <w:t>- hr section</w:t>
            </w:r>
          </w:p>
        </w:tc>
      </w:tr>
      <w:tr w:rsidR="00D56C83" w:rsidRPr="00F42944" w14:paraId="195178E5" w14:textId="77777777" w:rsidTr="00C51E4E">
        <w:trPr>
          <w:cantSplit/>
          <w:trHeight w:val="288"/>
        </w:trPr>
        <w:tc>
          <w:tcPr>
            <w:tcW w:w="2000" w:type="dxa"/>
          </w:tcPr>
          <w:p w14:paraId="5C06D065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subject:</w:t>
            </w:r>
          </w:p>
        </w:tc>
        <w:tc>
          <w:tcPr>
            <w:tcW w:w="10950" w:type="dxa"/>
          </w:tcPr>
          <w:p w14:paraId="0C75ABEE" w14:textId="7151EA4A" w:rsidR="00D56C83" w:rsidRPr="00F42944" w:rsidRDefault="00FD39C7" w:rsidP="007D2055">
            <w:pPr>
              <w:pStyle w:val="Heading2"/>
              <w:rPr>
                <w:sz w:val="24"/>
                <w:szCs w:val="24"/>
              </w:rPr>
            </w:pPr>
            <w:r w:rsidRPr="00B32E82">
              <w:rPr>
                <w:b/>
                <w:sz w:val="24"/>
                <w:szCs w:val="24"/>
              </w:rPr>
              <w:t>${</w:t>
            </w:r>
            <w:r w:rsidR="00C2594A" w:rsidRPr="00B32E82">
              <w:rPr>
                <w:b/>
                <w:sz w:val="24"/>
                <w:szCs w:val="24"/>
              </w:rPr>
              <w:t>month</w:t>
            </w:r>
            <w:r w:rsidRPr="00B32E82">
              <w:rPr>
                <w:b/>
                <w:sz w:val="24"/>
                <w:szCs w:val="24"/>
              </w:rPr>
              <w:t>}</w:t>
            </w:r>
            <w:r w:rsidR="00DB66CA">
              <w:rPr>
                <w:b/>
                <w:sz w:val="24"/>
                <w:szCs w:val="24"/>
              </w:rPr>
              <w:t xml:space="preserve"> </w:t>
            </w:r>
            <w:r w:rsidR="00BB69DE">
              <w:rPr>
                <w:b/>
                <w:sz w:val="24"/>
                <w:szCs w:val="24"/>
              </w:rPr>
              <w:t>payroll and Loans</w:t>
            </w:r>
          </w:p>
        </w:tc>
      </w:tr>
      <w:tr w:rsidR="00D56C83" w:rsidRPr="00F42944" w14:paraId="06174158" w14:textId="77777777" w:rsidTr="00C51E4E">
        <w:trPr>
          <w:cantSplit/>
          <w:trHeight w:val="288"/>
        </w:trPr>
        <w:tc>
          <w:tcPr>
            <w:tcW w:w="2000" w:type="dxa"/>
          </w:tcPr>
          <w:p w14:paraId="65979BD7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date:</w:t>
            </w:r>
          </w:p>
        </w:tc>
        <w:tc>
          <w:tcPr>
            <w:tcW w:w="10950" w:type="dxa"/>
          </w:tcPr>
          <w:p w14:paraId="04427F38" w14:textId="204216D8" w:rsidR="00D56C83" w:rsidRPr="00655102" w:rsidRDefault="00655102" w:rsidP="00C11A8A">
            <w:pPr>
              <w:pStyle w:val="Heading2"/>
              <w:rPr>
                <w:rFonts w:ascii="Consolas" w:hAnsi="Consolas" w:cs="Courier New"/>
                <w:color w:val="404040"/>
                <w:szCs w:val="18"/>
              </w:rPr>
            </w:pPr>
            <w:r w:rsidRPr="00655102">
              <w:rPr>
                <w:sz w:val="24"/>
                <w:szCs w:val="24"/>
              </w:rPr>
              <w:t>${</w:t>
            </w:r>
            <w:r w:rsidRPr="00C11A8A">
              <w:rPr>
                <w:sz w:val="24"/>
                <w:szCs w:val="24"/>
              </w:rPr>
              <w:t>date</w:t>
            </w:r>
            <w:r w:rsidRPr="00655102">
              <w:rPr>
                <w:sz w:val="24"/>
                <w:szCs w:val="24"/>
              </w:rPr>
              <w:t>}</w:t>
            </w:r>
          </w:p>
        </w:tc>
      </w:tr>
      <w:tr w:rsidR="00D56C83" w:rsidRPr="00F42944" w14:paraId="0C9AB359" w14:textId="77777777" w:rsidTr="00C51E4E">
        <w:trPr>
          <w:cantSplit/>
          <w:trHeight w:val="288"/>
        </w:trPr>
        <w:tc>
          <w:tcPr>
            <w:tcW w:w="2000" w:type="dxa"/>
          </w:tcPr>
          <w:p w14:paraId="453270B6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cc:</w:t>
            </w:r>
          </w:p>
        </w:tc>
        <w:tc>
          <w:tcPr>
            <w:tcW w:w="10950" w:type="dxa"/>
          </w:tcPr>
          <w:p w14:paraId="3B1AC23F" w14:textId="77777777" w:rsidR="00D56C83" w:rsidRPr="00F42944" w:rsidRDefault="00D56C83" w:rsidP="00B65A82">
            <w:pPr>
              <w:pStyle w:val="Heading2"/>
              <w:rPr>
                <w:sz w:val="24"/>
                <w:szCs w:val="24"/>
              </w:rPr>
            </w:pPr>
            <w:r w:rsidRPr="00F42944">
              <w:rPr>
                <w:sz w:val="24"/>
                <w:szCs w:val="24"/>
              </w:rPr>
              <w:t>meried bekele</w:t>
            </w:r>
          </w:p>
        </w:tc>
      </w:tr>
      <w:tr w:rsidR="00D56C83" w:rsidRPr="00F42944" w14:paraId="5F09B431" w14:textId="77777777" w:rsidTr="00C51E4E">
        <w:trPr>
          <w:cantSplit/>
          <w:trHeight w:val="288"/>
        </w:trPr>
        <w:tc>
          <w:tcPr>
            <w:tcW w:w="2000" w:type="dxa"/>
          </w:tcPr>
          <w:p w14:paraId="25DF033F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0950" w:type="dxa"/>
          </w:tcPr>
          <w:p w14:paraId="778C5E47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125292F2" w14:textId="0149CA9C" w:rsidR="00D56C83" w:rsidRPr="00F42944" w:rsidRDefault="00D56C83" w:rsidP="00B65A82">
      <w:pPr>
        <w:spacing w:before="240" w:after="240"/>
        <w:rPr>
          <w:sz w:val="24"/>
          <w:szCs w:val="24"/>
        </w:rPr>
      </w:pPr>
      <w:r w:rsidRPr="00F42944">
        <w:rPr>
          <w:sz w:val="24"/>
          <w:szCs w:val="24"/>
        </w:rPr>
        <w:t>Greeting</w:t>
      </w:r>
      <w:r w:rsidR="005C19A2">
        <w:rPr>
          <w:sz w:val="24"/>
          <w:szCs w:val="24"/>
        </w:rPr>
        <w:t>s</w:t>
      </w:r>
      <w:r w:rsidRPr="00F42944">
        <w:rPr>
          <w:sz w:val="24"/>
          <w:szCs w:val="24"/>
        </w:rPr>
        <w:t xml:space="preserve"> Finance team,</w:t>
      </w:r>
    </w:p>
    <w:p w14:paraId="04DC0AE9" w14:textId="4DDF55B2" w:rsidR="0068388A" w:rsidRDefault="00D56C83" w:rsidP="00B65A82">
      <w:pPr>
        <w:spacing w:before="240" w:after="240"/>
        <w:rPr>
          <w:sz w:val="24"/>
          <w:szCs w:val="24"/>
        </w:rPr>
      </w:pPr>
      <w:r w:rsidRPr="00F42944">
        <w:rPr>
          <w:sz w:val="24"/>
          <w:szCs w:val="24"/>
        </w:rPr>
        <w:t>Please</w:t>
      </w:r>
      <w:r w:rsidR="00C051A7">
        <w:rPr>
          <w:sz w:val="24"/>
          <w:szCs w:val="24"/>
        </w:rPr>
        <w:t xml:space="preserve"> find below table Employees</w:t>
      </w:r>
      <w:r w:rsidR="00810175">
        <w:rPr>
          <w:sz w:val="24"/>
          <w:szCs w:val="24"/>
        </w:rPr>
        <w:t xml:space="preserve"> </w:t>
      </w:r>
      <w:r w:rsidR="000462B2">
        <w:rPr>
          <w:sz w:val="24"/>
          <w:szCs w:val="24"/>
        </w:rPr>
        <w:t>${month}</w:t>
      </w:r>
      <w:r w:rsidR="002D5006">
        <w:rPr>
          <w:sz w:val="24"/>
          <w:szCs w:val="24"/>
        </w:rPr>
        <w:t xml:space="preserve"> </w:t>
      </w:r>
      <w:r w:rsidR="00C2179A">
        <w:rPr>
          <w:sz w:val="24"/>
          <w:szCs w:val="24"/>
        </w:rPr>
        <w:t>month</w:t>
      </w:r>
      <w:r w:rsidR="00D5024C">
        <w:rPr>
          <w:sz w:val="24"/>
          <w:szCs w:val="24"/>
        </w:rPr>
        <w:t xml:space="preserve"> payrol</w:t>
      </w:r>
      <w:r w:rsidR="00083A49">
        <w:rPr>
          <w:sz w:val="24"/>
          <w:szCs w:val="24"/>
        </w:rPr>
        <w:t>l</w:t>
      </w:r>
      <w:r w:rsidRPr="00F42944">
        <w:rPr>
          <w:sz w:val="24"/>
          <w:szCs w:val="24"/>
        </w:rPr>
        <w:t xml:space="preserve"> which includes </w:t>
      </w:r>
      <w:r w:rsidR="000462B2">
        <w:rPr>
          <w:sz w:val="24"/>
          <w:szCs w:val="24"/>
        </w:rPr>
        <w:t>${month}</w:t>
      </w:r>
      <w:r w:rsidR="0082107F">
        <w:rPr>
          <w:sz w:val="24"/>
          <w:szCs w:val="24"/>
        </w:rPr>
        <w:t xml:space="preserve"> </w:t>
      </w:r>
      <w:r w:rsidR="00867C71">
        <w:rPr>
          <w:sz w:val="24"/>
          <w:szCs w:val="24"/>
        </w:rPr>
        <w:t>attendance</w:t>
      </w:r>
      <w:r w:rsidR="005E591C" w:rsidRPr="00F42944">
        <w:rPr>
          <w:sz w:val="24"/>
          <w:szCs w:val="24"/>
        </w:rPr>
        <w:t xml:space="preserve"> </w:t>
      </w:r>
      <w:r w:rsidR="00234F9C" w:rsidRPr="00F42944">
        <w:rPr>
          <w:sz w:val="24"/>
          <w:szCs w:val="24"/>
        </w:rPr>
        <w:t>report</w:t>
      </w:r>
      <w:r w:rsidR="00906E9F" w:rsidRPr="00F42944">
        <w:rPr>
          <w:sz w:val="24"/>
          <w:szCs w:val="24"/>
        </w:rPr>
        <w:t xml:space="preserve">, </w:t>
      </w:r>
      <w:r w:rsidR="00387103" w:rsidRPr="00F42944">
        <w:rPr>
          <w:sz w:val="24"/>
          <w:szCs w:val="24"/>
        </w:rPr>
        <w:t>merit</w:t>
      </w:r>
      <w:r w:rsidRPr="00F42944">
        <w:rPr>
          <w:sz w:val="24"/>
          <w:szCs w:val="24"/>
        </w:rPr>
        <w:t xml:space="preserve"> award</w:t>
      </w:r>
      <w:r w:rsidR="00906E9F" w:rsidRPr="00F42944">
        <w:rPr>
          <w:sz w:val="24"/>
          <w:szCs w:val="24"/>
        </w:rPr>
        <w:t xml:space="preserve"> and medical expense </w:t>
      </w:r>
      <w:r w:rsidR="00B06877" w:rsidRPr="00F42944">
        <w:rPr>
          <w:sz w:val="24"/>
          <w:szCs w:val="24"/>
        </w:rPr>
        <w:t xml:space="preserve">40% </w:t>
      </w:r>
      <w:r w:rsidR="00906E9F" w:rsidRPr="00F42944">
        <w:rPr>
          <w:sz w:val="24"/>
          <w:szCs w:val="24"/>
        </w:rPr>
        <w:t>contribution</w:t>
      </w:r>
      <w:r w:rsidR="00C2179A">
        <w:rPr>
          <w:sz w:val="24"/>
          <w:szCs w:val="24"/>
        </w:rPr>
        <w:t xml:space="preserve"> for the</w:t>
      </w:r>
      <w:r w:rsidR="00777FD2" w:rsidRPr="00777FD2">
        <w:rPr>
          <w:sz w:val="24"/>
          <w:szCs w:val="24"/>
        </w:rPr>
        <w:t xml:space="preserve"> </w:t>
      </w:r>
      <w:r w:rsidR="00777FD2">
        <w:rPr>
          <w:sz w:val="24"/>
          <w:szCs w:val="24"/>
        </w:rPr>
        <w:t>month</w:t>
      </w:r>
      <w:r w:rsidR="00C2179A">
        <w:rPr>
          <w:sz w:val="24"/>
          <w:szCs w:val="24"/>
        </w:rPr>
        <w:t xml:space="preserve"> of </w:t>
      </w:r>
      <w:r w:rsidR="00B93959">
        <w:rPr>
          <w:sz w:val="24"/>
          <w:szCs w:val="24"/>
        </w:rPr>
        <w:t>${month}</w:t>
      </w:r>
      <w:r w:rsidR="00D668E2">
        <w:rPr>
          <w:sz w:val="24"/>
          <w:szCs w:val="24"/>
        </w:rPr>
        <w:t xml:space="preserve"> </w:t>
      </w:r>
      <w:r w:rsidR="00FC3D86">
        <w:rPr>
          <w:sz w:val="24"/>
          <w:szCs w:val="24"/>
        </w:rPr>
        <w:t>${year}</w:t>
      </w:r>
      <w:r w:rsidRPr="00F42944">
        <w:rPr>
          <w:sz w:val="24"/>
          <w:szCs w:val="24"/>
        </w:rPr>
        <w:t xml:space="preserve">. </w:t>
      </w:r>
    </w:p>
    <w:p w14:paraId="4D4156F8" w14:textId="1507B0B5" w:rsidR="00C51E4E" w:rsidRDefault="00C51E4E" w:rsidP="00B65A82">
      <w:pPr>
        <w:spacing w:before="240" w:after="240"/>
        <w:rPr>
          <w:sz w:val="24"/>
          <w:szCs w:val="24"/>
        </w:rPr>
      </w:pPr>
    </w:p>
    <w:p w14:paraId="6312DB21" w14:textId="08BA3ABB" w:rsidR="00107449" w:rsidRPr="00C24777" w:rsidRDefault="00107449" w:rsidP="000027D7">
      <w:pPr>
        <w:pStyle w:val="Title"/>
        <w:rPr>
          <w:sz w:val="28"/>
          <w:szCs w:val="32"/>
        </w:rPr>
      </w:pPr>
      <w:r w:rsidRPr="00C24777">
        <w:rPr>
          <w:sz w:val="28"/>
          <w:szCs w:val="32"/>
        </w:rPr>
        <w:t>Deduction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23177F" w14:paraId="7CE00444" w14:textId="77777777" w:rsidTr="00C24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7F672E1" w14:textId="1CB1EA62" w:rsidR="0023177F" w:rsidRDefault="0023177F" w:rsidP="00B65A82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54A203AB" w14:textId="1A162391" w:rsidR="0023177F" w:rsidRDefault="0023177F" w:rsidP="00B65A82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Deduction </w:t>
            </w:r>
          </w:p>
        </w:tc>
        <w:tc>
          <w:tcPr>
            <w:tcW w:w="4945" w:type="dxa"/>
          </w:tcPr>
          <w:p w14:paraId="6673A078" w14:textId="1ACB8D32" w:rsidR="0023177F" w:rsidRDefault="0023177F" w:rsidP="00B65A82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Warning Scale</w:t>
            </w:r>
          </w:p>
        </w:tc>
      </w:tr>
      <w:tr w:rsidR="0023177F" w14:paraId="35109B85" w14:textId="77777777" w:rsidTr="00C24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67543B4" w14:textId="27E422B5"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1DB38ED3" w14:textId="564EBC09" w:rsidR="0023177F" w:rsidRDefault="0023177F" w:rsidP="0023177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4BB31B9E" w14:textId="77777777" w:rsidR="0023177F" w:rsidRDefault="0023177F" w:rsidP="00B65A82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0B4873DE" w14:textId="34DBF629" w:rsidR="0023177F" w:rsidRDefault="0023177F" w:rsidP="0023177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31376453" w14:textId="77777777" w:rsidR="0023177F" w:rsidRDefault="0023177F" w:rsidP="00B65A82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4A324AD" w14:textId="4ECEEB35" w:rsidR="0023177F" w:rsidRDefault="0023177F" w:rsidP="00B65A82">
      <w:pPr>
        <w:spacing w:before="240" w:after="240"/>
        <w:rPr>
          <w:sz w:val="24"/>
          <w:szCs w:val="24"/>
        </w:rPr>
      </w:pPr>
    </w:p>
    <w:p w14:paraId="02761838" w14:textId="4FB35B69" w:rsidR="00D93AEB" w:rsidRPr="00C24777" w:rsidRDefault="00BE10BD" w:rsidP="00D93AEB">
      <w:pPr>
        <w:pStyle w:val="Title"/>
        <w:rPr>
          <w:sz w:val="28"/>
          <w:szCs w:val="32"/>
        </w:rPr>
      </w:pPr>
      <w:r>
        <w:rPr>
          <w:sz w:val="28"/>
          <w:szCs w:val="32"/>
        </w:rPr>
        <w:lastRenderedPageBreak/>
        <w:t>Variable pay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778"/>
        <w:gridCol w:w="3512"/>
        <w:gridCol w:w="2819"/>
        <w:gridCol w:w="3841"/>
      </w:tblGrid>
      <w:tr w:rsidR="00574A1F" w14:paraId="67920F5B" w14:textId="77777777" w:rsidTr="00574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078BD8D1" w14:textId="77777777" w:rsidR="00574A1F" w:rsidRDefault="00574A1F" w:rsidP="002216D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512" w:type="dxa"/>
          </w:tcPr>
          <w:p w14:paraId="1B096D72" w14:textId="09443A68" w:rsidR="00574A1F" w:rsidRDefault="00574A1F" w:rsidP="002216D4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Percentage</w:t>
            </w:r>
          </w:p>
        </w:tc>
        <w:tc>
          <w:tcPr>
            <w:tcW w:w="2819" w:type="dxa"/>
          </w:tcPr>
          <w:p w14:paraId="506A6939" w14:textId="6E6FAD93" w:rsidR="00574A1F" w:rsidRDefault="00574A1F" w:rsidP="002216D4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Percentage</w:t>
            </w:r>
          </w:p>
        </w:tc>
        <w:tc>
          <w:tcPr>
            <w:tcW w:w="3841" w:type="dxa"/>
          </w:tcPr>
          <w:p w14:paraId="53B87CA1" w14:textId="01504368" w:rsidR="00574A1F" w:rsidRDefault="00574A1F" w:rsidP="002216D4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in birr</w:t>
            </w:r>
          </w:p>
        </w:tc>
      </w:tr>
      <w:tr w:rsidR="00574A1F" w14:paraId="72EF379B" w14:textId="77777777" w:rsidTr="0057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6963F690" w14:textId="05507316"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 w:rsidRPr="00D93AEB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allowance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3512" w:type="dxa"/>
          </w:tcPr>
          <w:p w14:paraId="3AF6F0B8" w14:textId="0051AB59" w:rsidR="00574A1F" w:rsidRDefault="00574A1F" w:rsidP="002216D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 w:rsidRPr="00D93AEB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allowance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Style w:val="p"/>
              </w:rPr>
              <w:t>ercent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2E7D86BB" w14:textId="77777777" w:rsidR="00574A1F" w:rsidRDefault="00574A1F" w:rsidP="002216D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6FD43033" w14:textId="081442A5" w:rsidR="00574A1F" w:rsidRDefault="00574A1F" w:rsidP="00574A1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 w:rsidRPr="00D93AEB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allowance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actual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29044F34" w14:textId="77777777" w:rsidR="00574A1F" w:rsidRDefault="00574A1F" w:rsidP="002216D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14:paraId="20A67D24" w14:textId="1D538AE6" w:rsidR="00574A1F" w:rsidRDefault="00574A1F" w:rsidP="002216D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 w:rsidRPr="00D93AEB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allowance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2E1B9350" w14:textId="77777777" w:rsidR="00574A1F" w:rsidRDefault="00574A1F" w:rsidP="002216D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C20CF44" w14:textId="36AEC924" w:rsidR="00416106" w:rsidRDefault="00416106" w:rsidP="00416106">
      <w:pPr>
        <w:spacing w:before="240" w:after="240"/>
        <w:rPr>
          <w:sz w:val="24"/>
          <w:szCs w:val="24"/>
        </w:rPr>
      </w:pPr>
    </w:p>
    <w:p w14:paraId="6A673993" w14:textId="1518B1E5" w:rsidR="00D93AEB" w:rsidRDefault="00D93AEB" w:rsidP="00416106">
      <w:pPr>
        <w:spacing w:before="240" w:after="240"/>
        <w:rPr>
          <w:sz w:val="24"/>
          <w:szCs w:val="24"/>
        </w:rPr>
      </w:pPr>
    </w:p>
    <w:p w14:paraId="6F6D4A79" w14:textId="77777777" w:rsidR="00D93AEB" w:rsidRDefault="00D93AEB" w:rsidP="00416106">
      <w:pPr>
        <w:spacing w:before="240" w:after="240"/>
        <w:rPr>
          <w:sz w:val="24"/>
          <w:szCs w:val="24"/>
        </w:rPr>
      </w:pPr>
    </w:p>
    <w:p w14:paraId="71BC42EF" w14:textId="7442E646" w:rsidR="00416106" w:rsidRPr="00C24777" w:rsidRDefault="00416106" w:rsidP="00416106">
      <w:pPr>
        <w:pStyle w:val="Title"/>
        <w:rPr>
          <w:sz w:val="28"/>
          <w:szCs w:val="32"/>
        </w:rPr>
      </w:pPr>
      <w:r>
        <w:rPr>
          <w:sz w:val="28"/>
          <w:szCs w:val="32"/>
        </w:rPr>
        <w:t>Exam</w:t>
      </w:r>
      <w:r w:rsidR="00EA6A87">
        <w:rPr>
          <w:sz w:val="28"/>
          <w:szCs w:val="32"/>
        </w:rPr>
        <w:t xml:space="preserve"> </w:t>
      </w:r>
      <w:r w:rsidR="007754E1">
        <w:rPr>
          <w:sz w:val="28"/>
          <w:szCs w:val="32"/>
        </w:rPr>
        <w:t>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416106" w14:paraId="706EE086" w14:textId="77777777" w:rsidTr="00416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E60C5DB" w14:textId="77777777" w:rsidR="00416106" w:rsidRDefault="00416106" w:rsidP="007C29F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4193464A" w14:textId="4E2EDF0C" w:rsidR="00416106" w:rsidRDefault="00416106" w:rsidP="007C29FF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16593">
              <w:rPr>
                <w:sz w:val="24"/>
                <w:szCs w:val="24"/>
              </w:rPr>
              <w:t>ate</w:t>
            </w:r>
          </w:p>
        </w:tc>
        <w:tc>
          <w:tcPr>
            <w:tcW w:w="4945" w:type="dxa"/>
          </w:tcPr>
          <w:p w14:paraId="49FC55A8" w14:textId="53926CD0" w:rsidR="00416106" w:rsidRDefault="00416106" w:rsidP="007C29FF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416106" w14:paraId="4FF92DC2" w14:textId="77777777" w:rsidTr="0041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8A8745B" w14:textId="70352C99" w:rsidR="00416106" w:rsidRPr="0023177F" w:rsidRDefault="00416106" w:rsidP="007C29F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exam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2184B4AE" w14:textId="1FC9BF96" w:rsidR="00416106" w:rsidRDefault="00416106" w:rsidP="007C29F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exam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7B144715" w14:textId="77777777" w:rsidR="00416106" w:rsidRDefault="00416106" w:rsidP="007C29F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53F7E298" w14:textId="4EB79997" w:rsidR="00416106" w:rsidRDefault="00416106" w:rsidP="007C29F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 w:rsidR="004F5545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exam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67BCC5B2" w14:textId="77777777" w:rsidR="00416106" w:rsidRDefault="00416106" w:rsidP="007C29F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6D5348" w14:textId="219383EC" w:rsidR="00416106" w:rsidRDefault="00416106" w:rsidP="00B65A82">
      <w:pPr>
        <w:spacing w:before="240" w:after="240"/>
        <w:rPr>
          <w:sz w:val="24"/>
          <w:szCs w:val="24"/>
        </w:rPr>
      </w:pPr>
    </w:p>
    <w:p w14:paraId="5365F577" w14:textId="5F5D5C37" w:rsidR="00E551DA" w:rsidRPr="00C24777" w:rsidRDefault="00E551DA" w:rsidP="00E551DA">
      <w:pPr>
        <w:pStyle w:val="Title"/>
        <w:rPr>
          <w:sz w:val="28"/>
          <w:szCs w:val="32"/>
        </w:rPr>
      </w:pPr>
      <w:r w:rsidRPr="00E551DA">
        <w:rPr>
          <w:sz w:val="28"/>
          <w:szCs w:val="32"/>
        </w:rPr>
        <w:lastRenderedPageBreak/>
        <w:t xml:space="preserve">Implementation Effectiveness </w:t>
      </w:r>
      <w:r w:rsidR="00086D78">
        <w:rPr>
          <w:sz w:val="28"/>
          <w:szCs w:val="32"/>
        </w:rPr>
        <w:t>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E551DA" w14:paraId="76BD5786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986BA43" w14:textId="77777777" w:rsidR="00E551DA" w:rsidRDefault="00E551DA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10A462A0" w14:textId="77777777" w:rsidR="00E551DA" w:rsidRDefault="00E551DA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0D685624" w14:textId="77777777" w:rsidR="00E551DA" w:rsidRDefault="00E551DA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E551DA" w14:paraId="0118757E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8D3B593" w14:textId="0617C893" w:rsidR="00E551DA" w:rsidRPr="0023177F" w:rsidRDefault="00E551DA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ie</w:t>
            </w:r>
            <w:r w:rsidR="00CE1B46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4CE9B905" w14:textId="2D3DA91A" w:rsidR="00E551DA" w:rsidRDefault="00E551DA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ie</w:t>
            </w:r>
            <w:r w:rsidR="00CE1B46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3D6BCEE1" w14:textId="77777777" w:rsidR="00E551DA" w:rsidRDefault="00E551DA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6BEC7450" w14:textId="0D122914" w:rsidR="00E551DA" w:rsidRDefault="00E551DA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ie</w:t>
            </w:r>
            <w:r w:rsidR="00CE1B46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69371473" w14:textId="77777777" w:rsidR="00E551DA" w:rsidRDefault="00E551DA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38A883" w14:textId="1FA570C6" w:rsidR="00E551DA" w:rsidRDefault="00E551DA" w:rsidP="00B65A82">
      <w:pPr>
        <w:spacing w:before="240" w:after="240"/>
        <w:rPr>
          <w:sz w:val="24"/>
          <w:szCs w:val="24"/>
        </w:rPr>
      </w:pPr>
    </w:p>
    <w:p w14:paraId="150A23B4" w14:textId="77777777" w:rsidR="00ED4895" w:rsidRDefault="00ED4895" w:rsidP="00ED4895">
      <w:pPr>
        <w:spacing w:before="240" w:after="240"/>
        <w:rPr>
          <w:sz w:val="24"/>
          <w:szCs w:val="24"/>
        </w:rPr>
      </w:pPr>
    </w:p>
    <w:p w14:paraId="4108770C" w14:textId="6967D5E9" w:rsidR="00ED4895" w:rsidRPr="00C24777" w:rsidRDefault="00ED4895" w:rsidP="00ED4895">
      <w:pPr>
        <w:pStyle w:val="Title"/>
        <w:rPr>
          <w:sz w:val="28"/>
          <w:szCs w:val="32"/>
        </w:rPr>
      </w:pPr>
      <w:r w:rsidRPr="00ED4895">
        <w:rPr>
          <w:sz w:val="28"/>
          <w:szCs w:val="32"/>
        </w:rPr>
        <w:t xml:space="preserve">Effective Order and Delivery </w:t>
      </w:r>
      <w:r w:rsidR="00CD3F0C">
        <w:rPr>
          <w:sz w:val="28"/>
          <w:szCs w:val="32"/>
        </w:rPr>
        <w:t>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ED4895" w14:paraId="73F66745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CCBEC36" w14:textId="77777777" w:rsidR="00ED4895" w:rsidRDefault="00ED4895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3631C030" w14:textId="77777777" w:rsidR="00ED4895" w:rsidRDefault="00ED4895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2DA6D2EC" w14:textId="77777777" w:rsidR="00ED4895" w:rsidRDefault="00ED4895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ED4895" w14:paraId="02B980C2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E4C378" w14:textId="04ED3B6D" w:rsidR="00ED4895" w:rsidRPr="0023177F" w:rsidRDefault="00ED4895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eod</w:t>
            </w:r>
            <w:r w:rsidR="00CE1B46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392BA0BF" w14:textId="4BF8003F" w:rsidR="00ED4895" w:rsidRDefault="00ED4895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eod</w:t>
            </w:r>
            <w:r w:rsidR="00CE1B46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59C2842B" w14:textId="77777777" w:rsidR="00ED4895" w:rsidRDefault="00ED4895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16555C16" w14:textId="7F460F9E" w:rsidR="00ED4895" w:rsidRDefault="00ED4895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eod</w:t>
            </w:r>
            <w:r w:rsidR="00CE1B46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63BA7222" w14:textId="77777777" w:rsidR="00ED4895" w:rsidRDefault="00ED4895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18D565D" w14:textId="040A09E2" w:rsidR="00ED4895" w:rsidRDefault="00ED4895" w:rsidP="00ED4895">
      <w:pPr>
        <w:spacing w:before="240" w:after="240"/>
        <w:rPr>
          <w:sz w:val="24"/>
          <w:szCs w:val="24"/>
        </w:rPr>
      </w:pPr>
    </w:p>
    <w:p w14:paraId="2FE31FE5" w14:textId="37044EF6" w:rsidR="00DC4F25" w:rsidRPr="00C24777" w:rsidRDefault="00DC4F25" w:rsidP="00DC4F25">
      <w:pPr>
        <w:pStyle w:val="Title"/>
        <w:rPr>
          <w:sz w:val="28"/>
          <w:szCs w:val="32"/>
        </w:rPr>
      </w:pPr>
      <w:r w:rsidRPr="00DC4F25">
        <w:rPr>
          <w:sz w:val="28"/>
          <w:szCs w:val="32"/>
        </w:rPr>
        <w:t xml:space="preserve">Closed Deals </w:t>
      </w:r>
      <w:r>
        <w:rPr>
          <w:sz w:val="28"/>
          <w:szCs w:val="32"/>
        </w:rPr>
        <w:t>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DC4F25" w14:paraId="1AAD54CD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74B6F28" w14:textId="77777777" w:rsidR="00DC4F25" w:rsidRDefault="00DC4F25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4590" w:type="dxa"/>
          </w:tcPr>
          <w:p w14:paraId="63F418A3" w14:textId="77777777" w:rsidR="00DC4F25" w:rsidRDefault="00DC4F25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26620D84" w14:textId="77777777" w:rsidR="00DC4F25" w:rsidRDefault="00DC4F25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DC4F25" w14:paraId="1CF34203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69AF9C5" w14:textId="4F946B0D" w:rsidR="00DC4F25" w:rsidRPr="0023177F" w:rsidRDefault="00DC4F25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 w:rsidR="000674DE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cdb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026C9E03" w14:textId="7FA912A0" w:rsidR="00DC4F25" w:rsidRDefault="00DC4F25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 w:rsidR="000674DE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cdb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1BF68959" w14:textId="77777777" w:rsidR="00DC4F25" w:rsidRDefault="00DC4F25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5BFFCDE9" w14:textId="1E29054E" w:rsidR="00DC4F25" w:rsidRDefault="00DC4F25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 w:rsidR="000674DE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cdb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7F8B456C" w14:textId="77777777" w:rsidR="00DC4F25" w:rsidRDefault="00DC4F25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029D528" w14:textId="399CCD88" w:rsidR="00DC4F25" w:rsidRDefault="00DC4F25" w:rsidP="00ED4895">
      <w:pPr>
        <w:spacing w:before="240" w:after="240"/>
        <w:rPr>
          <w:sz w:val="24"/>
          <w:szCs w:val="24"/>
        </w:rPr>
      </w:pPr>
    </w:p>
    <w:p w14:paraId="55108133" w14:textId="1080442D" w:rsidR="00971AFC" w:rsidRDefault="00971AFC" w:rsidP="00971AFC">
      <w:pPr>
        <w:spacing w:before="240" w:after="240"/>
        <w:rPr>
          <w:sz w:val="24"/>
          <w:szCs w:val="24"/>
        </w:rPr>
      </w:pPr>
    </w:p>
    <w:p w14:paraId="23C4217B" w14:textId="364528D3" w:rsidR="00971AFC" w:rsidRDefault="00971AFC" w:rsidP="00971AFC">
      <w:pPr>
        <w:spacing w:before="240" w:after="240"/>
        <w:rPr>
          <w:sz w:val="24"/>
          <w:szCs w:val="24"/>
        </w:rPr>
      </w:pPr>
    </w:p>
    <w:p w14:paraId="163C08E3" w14:textId="77777777" w:rsidR="00971AFC" w:rsidRDefault="00971AFC" w:rsidP="00971AFC">
      <w:pPr>
        <w:spacing w:before="240" w:after="240"/>
        <w:rPr>
          <w:sz w:val="24"/>
          <w:szCs w:val="24"/>
        </w:rPr>
      </w:pPr>
    </w:p>
    <w:p w14:paraId="75395FDC" w14:textId="3692D0F8" w:rsidR="00971AFC" w:rsidRPr="00C24777" w:rsidRDefault="00971AFC" w:rsidP="00971AFC">
      <w:pPr>
        <w:pStyle w:val="Title"/>
        <w:rPr>
          <w:sz w:val="28"/>
          <w:szCs w:val="32"/>
        </w:rPr>
      </w:pPr>
      <w:r w:rsidRPr="00971AFC">
        <w:rPr>
          <w:sz w:val="28"/>
          <w:szCs w:val="32"/>
        </w:rPr>
        <w:t>Management Performance Evaluation Quarterly 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971AFC" w14:paraId="3CEA065D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51F6F10" w14:textId="77777777" w:rsidR="00971AFC" w:rsidRDefault="00971AFC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11F48145" w14:textId="77777777" w:rsidR="00971AFC" w:rsidRDefault="00971AFC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6C100057" w14:textId="77777777" w:rsidR="00971AFC" w:rsidRDefault="00971AFC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971AFC" w14:paraId="6C263305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902E1E4" w14:textId="542A5D82" w:rsidR="00971AFC" w:rsidRPr="0023177F" w:rsidRDefault="00971AFC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mpeqb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7EA0EC4C" w14:textId="7E65D41B" w:rsidR="00971AFC" w:rsidRDefault="00971AFC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mpeqb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7E962534" w14:textId="77777777" w:rsidR="00971AFC" w:rsidRDefault="00971AFC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611E36FF" w14:textId="381FDF21" w:rsidR="00971AFC" w:rsidRDefault="00971AFC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mpeqb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5F30BF42" w14:textId="77777777" w:rsidR="00971AFC" w:rsidRDefault="00971AFC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F85A4CF" w14:textId="7BB80C4B" w:rsidR="00971AFC" w:rsidRDefault="00971AFC" w:rsidP="00ED4895">
      <w:pPr>
        <w:spacing w:before="240" w:after="240"/>
        <w:rPr>
          <w:sz w:val="24"/>
          <w:szCs w:val="24"/>
        </w:rPr>
      </w:pPr>
    </w:p>
    <w:p w14:paraId="0568B651" w14:textId="5F115C83" w:rsidR="00A0258A" w:rsidRPr="00C24777" w:rsidRDefault="00DC5B02" w:rsidP="00A0258A">
      <w:pPr>
        <w:pStyle w:val="Title"/>
        <w:rPr>
          <w:sz w:val="28"/>
          <w:szCs w:val="32"/>
        </w:rPr>
      </w:pPr>
      <w:r w:rsidRPr="00DC5B02">
        <w:rPr>
          <w:sz w:val="28"/>
          <w:szCs w:val="32"/>
        </w:rPr>
        <w:t>Staff Performance Evaluation Quarterly 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A0258A" w14:paraId="7D04FB51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D26FA86" w14:textId="77777777" w:rsidR="00A0258A" w:rsidRDefault="00A0258A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4590" w:type="dxa"/>
          </w:tcPr>
          <w:p w14:paraId="7B65A9E3" w14:textId="77777777" w:rsidR="00A0258A" w:rsidRDefault="00A0258A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0633670C" w14:textId="77777777" w:rsidR="00A0258A" w:rsidRDefault="00A0258A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A0258A" w14:paraId="3C60A7DD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32A48F6" w14:textId="635CE5C0" w:rsidR="00A0258A" w:rsidRPr="0023177F" w:rsidRDefault="00A0258A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 w:rsidR="00DC5B02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483DECFE" w14:textId="1C9D6E5B" w:rsidR="00A0258A" w:rsidRDefault="00A0258A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 w:rsidR="00DC5B02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0AB9AE22" w14:textId="77777777" w:rsidR="00A0258A" w:rsidRDefault="00A0258A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105A0A5F" w14:textId="21A0E5ED" w:rsidR="00A0258A" w:rsidRDefault="00A0258A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 w:rsidR="00DC5B02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694CA4F1" w14:textId="77777777" w:rsidR="00A0258A" w:rsidRDefault="00A0258A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EBCA091" w14:textId="649B4ED0" w:rsidR="00A0258A" w:rsidRDefault="00A0258A" w:rsidP="00ED4895">
      <w:pPr>
        <w:spacing w:before="240" w:after="240"/>
        <w:rPr>
          <w:sz w:val="24"/>
          <w:szCs w:val="24"/>
        </w:rPr>
      </w:pPr>
    </w:p>
    <w:p w14:paraId="352B68CC" w14:textId="5D6020FD" w:rsidR="00E8028A" w:rsidRDefault="00E8028A" w:rsidP="00ED4895">
      <w:pPr>
        <w:spacing w:before="240" w:after="240"/>
        <w:rPr>
          <w:sz w:val="24"/>
          <w:szCs w:val="24"/>
        </w:rPr>
      </w:pPr>
    </w:p>
    <w:p w14:paraId="4BDE83AB" w14:textId="326E1755" w:rsidR="00E8028A" w:rsidRDefault="00E8028A" w:rsidP="00ED4895">
      <w:pPr>
        <w:spacing w:before="240" w:after="240"/>
        <w:rPr>
          <w:sz w:val="24"/>
          <w:szCs w:val="24"/>
        </w:rPr>
      </w:pPr>
    </w:p>
    <w:p w14:paraId="4481D40C" w14:textId="43B0A4BB" w:rsidR="00E8028A" w:rsidRDefault="00E8028A" w:rsidP="00ED4895">
      <w:pPr>
        <w:spacing w:before="240" w:after="240"/>
        <w:rPr>
          <w:sz w:val="24"/>
          <w:szCs w:val="24"/>
        </w:rPr>
      </w:pPr>
    </w:p>
    <w:p w14:paraId="6AAC61A3" w14:textId="722AA3E5" w:rsidR="00E8028A" w:rsidRDefault="00E8028A" w:rsidP="00ED4895">
      <w:pPr>
        <w:spacing w:before="240" w:after="240"/>
        <w:rPr>
          <w:sz w:val="24"/>
          <w:szCs w:val="24"/>
        </w:rPr>
      </w:pPr>
    </w:p>
    <w:p w14:paraId="68DE87CB" w14:textId="3C0C5D79" w:rsidR="00E8028A" w:rsidRDefault="00E8028A" w:rsidP="00ED4895">
      <w:pPr>
        <w:spacing w:before="240" w:after="240"/>
        <w:rPr>
          <w:sz w:val="24"/>
          <w:szCs w:val="24"/>
        </w:rPr>
      </w:pPr>
    </w:p>
    <w:p w14:paraId="3837B5D8" w14:textId="379ED267" w:rsidR="00E8028A" w:rsidRPr="00C24777" w:rsidRDefault="00E8028A" w:rsidP="00E8028A">
      <w:pPr>
        <w:pStyle w:val="Title"/>
        <w:rPr>
          <w:sz w:val="28"/>
          <w:szCs w:val="32"/>
        </w:rPr>
      </w:pPr>
      <w:r>
        <w:rPr>
          <w:sz w:val="24"/>
        </w:rPr>
        <w:t>Timely VAT Collection Quarterly 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E8028A" w14:paraId="225FE19D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47E168" w14:textId="77777777" w:rsidR="00E8028A" w:rsidRDefault="00E8028A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7C9F269F" w14:textId="77777777" w:rsidR="00E8028A" w:rsidRDefault="00E8028A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0099ABC9" w14:textId="77777777" w:rsidR="00E8028A" w:rsidRDefault="00E8028A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E8028A" w14:paraId="744BF824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35F023A" w14:textId="771F9975" w:rsidR="00E8028A" w:rsidRPr="0023177F" w:rsidRDefault="00E8028A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tvcqb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7EE54744" w14:textId="2432E66C" w:rsidR="00E8028A" w:rsidRDefault="00E8028A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tvcqb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3CEBFC48" w14:textId="77777777" w:rsidR="00E8028A" w:rsidRDefault="00E8028A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443A244E" w14:textId="197DBDFC" w:rsidR="00E8028A" w:rsidRDefault="00E8028A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tvcqb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058FAF7D" w14:textId="77777777" w:rsidR="00E8028A" w:rsidRDefault="00E8028A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17B83F4" w14:textId="237F0EA5" w:rsidR="00E8028A" w:rsidRDefault="00E8028A" w:rsidP="00E8028A">
      <w:pPr>
        <w:spacing w:before="240" w:after="240"/>
        <w:rPr>
          <w:sz w:val="24"/>
          <w:szCs w:val="24"/>
        </w:rPr>
      </w:pPr>
    </w:p>
    <w:p w14:paraId="28CF79EF" w14:textId="77777777" w:rsidR="001B11F2" w:rsidRDefault="001B11F2" w:rsidP="001B11F2">
      <w:pPr>
        <w:spacing w:before="240" w:after="240"/>
        <w:rPr>
          <w:sz w:val="24"/>
          <w:szCs w:val="24"/>
        </w:rPr>
      </w:pPr>
    </w:p>
    <w:p w14:paraId="3A8597DF" w14:textId="1DBD53C1" w:rsidR="001B11F2" w:rsidRPr="00C24777" w:rsidRDefault="00ED0A01" w:rsidP="001B11F2">
      <w:pPr>
        <w:pStyle w:val="Title"/>
        <w:rPr>
          <w:sz w:val="28"/>
          <w:szCs w:val="32"/>
        </w:rPr>
      </w:pPr>
      <w:r w:rsidRPr="00ED0A01">
        <w:rPr>
          <w:sz w:val="24"/>
        </w:rPr>
        <w:t>Timely Payment Collection Quarterly 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1B11F2" w14:paraId="3391901D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2201BE1" w14:textId="77777777" w:rsidR="001B11F2" w:rsidRDefault="001B11F2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14DA66B9" w14:textId="77777777" w:rsidR="001B11F2" w:rsidRDefault="001B11F2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19A394D6" w14:textId="77777777" w:rsidR="001B11F2" w:rsidRDefault="001B11F2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1B11F2" w14:paraId="1D604D21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2526F1D" w14:textId="4DCAC620" w:rsidR="001B11F2" w:rsidRPr="0023177F" w:rsidRDefault="001B11F2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t</w:t>
            </w:r>
            <w:r w:rsidR="00ED0A0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5F7DAFC8" w14:textId="7AB344BF" w:rsidR="001B11F2" w:rsidRDefault="001B11F2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t</w:t>
            </w:r>
            <w:r w:rsidR="00ED0A0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73CD7C6C" w14:textId="77777777" w:rsidR="001B11F2" w:rsidRDefault="001B11F2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2D2B233C" w14:textId="144C0889" w:rsidR="001B11F2" w:rsidRDefault="001B11F2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t</w:t>
            </w:r>
            <w:r w:rsidR="00ED0A0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6AF39321" w14:textId="77777777" w:rsidR="001B11F2" w:rsidRDefault="001B11F2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C61A3A3" w14:textId="63B187FC" w:rsidR="001B11F2" w:rsidRDefault="001B11F2" w:rsidP="00E8028A">
      <w:pPr>
        <w:spacing w:before="240" w:after="240"/>
        <w:rPr>
          <w:sz w:val="24"/>
          <w:szCs w:val="24"/>
        </w:rPr>
      </w:pPr>
    </w:p>
    <w:p w14:paraId="2CBABB7E" w14:textId="77777777" w:rsidR="006C48C3" w:rsidRDefault="006C48C3" w:rsidP="00E8028A">
      <w:pPr>
        <w:spacing w:before="240" w:after="240"/>
        <w:rPr>
          <w:sz w:val="24"/>
          <w:szCs w:val="24"/>
        </w:rPr>
      </w:pPr>
    </w:p>
    <w:p w14:paraId="1E0951DD" w14:textId="5E8A1C20" w:rsidR="006C48C3" w:rsidRPr="00C24777" w:rsidRDefault="006C48C3" w:rsidP="006C48C3">
      <w:pPr>
        <w:pStyle w:val="Title"/>
        <w:rPr>
          <w:sz w:val="28"/>
          <w:szCs w:val="32"/>
        </w:rPr>
      </w:pPr>
      <w:r w:rsidRPr="006C48C3">
        <w:rPr>
          <w:sz w:val="24"/>
        </w:rPr>
        <w:t>Best Employees Productivity and Engagement Quarterly 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6C48C3" w14:paraId="0EAE4BDD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9655D6" w14:textId="77777777" w:rsidR="006C48C3" w:rsidRDefault="006C48C3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3067E8AE" w14:textId="77777777" w:rsidR="006C48C3" w:rsidRDefault="006C48C3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1D56314E" w14:textId="77777777" w:rsidR="006C48C3" w:rsidRDefault="006C48C3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6C48C3" w14:paraId="3D182E35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FA11E8C" w14:textId="1CA81E4C" w:rsidR="006C48C3" w:rsidRPr="0023177F" w:rsidRDefault="006C48C3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bepeqb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731DC2B7" w14:textId="4A5D4CCE" w:rsidR="006C48C3" w:rsidRDefault="006C48C3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bepeqb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57C3C8DC" w14:textId="77777777" w:rsidR="006C48C3" w:rsidRDefault="006C48C3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0CFD8CCC" w14:textId="335AED5C" w:rsidR="006C48C3" w:rsidRDefault="006C48C3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bepeqb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760F1EA9" w14:textId="77777777" w:rsidR="006C48C3" w:rsidRDefault="006C48C3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9DC130" w14:textId="77777777" w:rsidR="006C48C3" w:rsidRDefault="006C48C3" w:rsidP="00E8028A">
      <w:pPr>
        <w:spacing w:before="240" w:after="240"/>
        <w:rPr>
          <w:sz w:val="24"/>
          <w:szCs w:val="24"/>
        </w:rPr>
      </w:pPr>
    </w:p>
    <w:p w14:paraId="38ED1982" w14:textId="6CEBD700" w:rsidR="00251E71" w:rsidRPr="00C24777" w:rsidRDefault="00251E71" w:rsidP="00251E71">
      <w:pPr>
        <w:pStyle w:val="Title"/>
        <w:rPr>
          <w:sz w:val="28"/>
          <w:szCs w:val="32"/>
        </w:rPr>
      </w:pPr>
      <w:r w:rsidRPr="00251E71">
        <w:rPr>
          <w:sz w:val="24"/>
        </w:rPr>
        <w:lastRenderedPageBreak/>
        <w:t>Facilities High Availability Quarterly 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251E71" w14:paraId="09CB1D88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AF872D4" w14:textId="77777777" w:rsidR="00251E71" w:rsidRDefault="00251E71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285A30B8" w14:textId="77777777" w:rsidR="00251E71" w:rsidRDefault="00251E71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270BC681" w14:textId="77777777" w:rsidR="00251E71" w:rsidRDefault="00251E71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251E71" w14:paraId="4B691757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3895A4" w14:textId="24583728" w:rsidR="00251E71" w:rsidRPr="0023177F" w:rsidRDefault="00251E71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 w:rsidR="00D319B8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fhaqb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25D18700" w14:textId="3781921F" w:rsidR="00251E71" w:rsidRDefault="00251E71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 w:rsidR="00D319B8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fhaqb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7234DD58" w14:textId="77777777" w:rsidR="00251E71" w:rsidRDefault="00251E71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711C6AB5" w14:textId="2DA7EB43" w:rsidR="00251E71" w:rsidRDefault="00251E71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 w:rsidR="00D319B8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fhaqb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6A3697C4" w14:textId="77777777" w:rsidR="00251E71" w:rsidRDefault="00251E71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9B135FB" w14:textId="77777777" w:rsidR="00251E71" w:rsidRDefault="00251E71" w:rsidP="00251E71">
      <w:pPr>
        <w:spacing w:before="240" w:after="240"/>
        <w:rPr>
          <w:sz w:val="24"/>
          <w:szCs w:val="24"/>
        </w:rPr>
      </w:pPr>
    </w:p>
    <w:p w14:paraId="416AC5EC" w14:textId="187A1E33" w:rsidR="00E8028A" w:rsidRDefault="00E8028A" w:rsidP="00ED4895">
      <w:pPr>
        <w:spacing w:before="240" w:after="240"/>
        <w:rPr>
          <w:sz w:val="24"/>
          <w:szCs w:val="24"/>
        </w:rPr>
      </w:pPr>
    </w:p>
    <w:p w14:paraId="1FE540A1" w14:textId="77777777" w:rsidR="00251E71" w:rsidRDefault="00251E71" w:rsidP="00ED4895">
      <w:pPr>
        <w:spacing w:before="240" w:after="240"/>
        <w:rPr>
          <w:sz w:val="24"/>
          <w:szCs w:val="24"/>
        </w:rPr>
      </w:pPr>
    </w:p>
    <w:p w14:paraId="28E424D6" w14:textId="77777777" w:rsidR="00E551DA" w:rsidRDefault="00E551DA" w:rsidP="00B65A82">
      <w:pPr>
        <w:spacing w:before="240" w:after="240"/>
        <w:rPr>
          <w:sz w:val="24"/>
          <w:szCs w:val="24"/>
        </w:rPr>
      </w:pPr>
    </w:p>
    <w:p w14:paraId="39D22B49" w14:textId="34508F0A" w:rsidR="00107449" w:rsidRPr="00C24777" w:rsidRDefault="000027D7" w:rsidP="000027D7">
      <w:pPr>
        <w:pStyle w:val="Title"/>
        <w:rPr>
          <w:sz w:val="28"/>
          <w:szCs w:val="32"/>
        </w:rPr>
      </w:pPr>
      <w:r w:rsidRPr="00C24777">
        <w:rPr>
          <w:sz w:val="28"/>
          <w:szCs w:val="32"/>
        </w:rPr>
        <w:t>Medical Expense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683E55" w:rsidRPr="00C24777" w14:paraId="18E26300" w14:textId="77777777" w:rsidTr="0068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85C8862" w14:textId="1011B426" w:rsidR="00683E55" w:rsidRPr="00C24777" w:rsidRDefault="00683E5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3237" w:type="dxa"/>
          </w:tcPr>
          <w:p w14:paraId="22FF0A2B" w14:textId="4FAE7FDE" w:rsidR="00683E55" w:rsidRPr="00C24777" w:rsidRDefault="00BC6B65" w:rsidP="00E2610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Contribution (%)</w:t>
            </w:r>
          </w:p>
        </w:tc>
        <w:tc>
          <w:tcPr>
            <w:tcW w:w="3238" w:type="dxa"/>
          </w:tcPr>
          <w:p w14:paraId="60E8CA1A" w14:textId="20FCF2E5" w:rsidR="00683E55" w:rsidRPr="00C24777" w:rsidRDefault="00683E55" w:rsidP="00E2610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Employee Contribution</w:t>
            </w:r>
          </w:p>
        </w:tc>
        <w:tc>
          <w:tcPr>
            <w:tcW w:w="3238" w:type="dxa"/>
          </w:tcPr>
          <w:p w14:paraId="5D9E319E" w14:textId="65F589CF" w:rsidR="00683E55" w:rsidRPr="00C24777" w:rsidRDefault="00683E55" w:rsidP="00E2610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Company Contribution</w:t>
            </w:r>
          </w:p>
        </w:tc>
      </w:tr>
      <w:tr w:rsidR="00683E55" w:rsidRPr="00C24777" w14:paraId="11E83A0D" w14:textId="77777777" w:rsidTr="0068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E6C363A" w14:textId="10EEA76E" w:rsidR="00683E55" w:rsidRPr="00C24777" w:rsidRDefault="00683E5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medical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proofErr w:type="spellEnd"/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3237" w:type="dxa"/>
          </w:tcPr>
          <w:p w14:paraId="05B8FE03" w14:textId="795AC194" w:rsidR="00683E55" w:rsidRPr="00C24777" w:rsidRDefault="00683E55" w:rsidP="00AE75D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m</w:t>
            </w:r>
            <w:r>
              <w:rPr>
                <w:rStyle w:val="p"/>
                <w:rFonts w:ascii="Consolas" w:hAnsi="Consolas"/>
                <w:color w:val="404040"/>
              </w:rPr>
              <w:t>edicaltype</w:t>
            </w:r>
            <w:proofErr w:type="spellEnd"/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3238" w:type="dxa"/>
          </w:tcPr>
          <w:p w14:paraId="43DD1EDA" w14:textId="2D35D855" w:rsidR="00683E55" w:rsidRPr="00C24777" w:rsidRDefault="00683E55" w:rsidP="00AE75D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medical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proofErr w:type="spellEnd"/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  <w:r w:rsidRPr="00C24777">
              <w:rPr>
                <w:rStyle w:val="w"/>
                <w:rFonts w:ascii="Consolas" w:hAnsi="Consolas"/>
                <w:color w:val="BBBBBB"/>
                <w:sz w:val="24"/>
                <w:szCs w:val="24"/>
              </w:rPr>
              <w:t xml:space="preserve"> </w:t>
            </w:r>
          </w:p>
          <w:p w14:paraId="786940BC" w14:textId="77777777" w:rsidR="00683E55" w:rsidRPr="00C24777" w:rsidRDefault="00683E55" w:rsidP="00E26101">
            <w:pPr>
              <w:tabs>
                <w:tab w:val="left" w:pos="4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3238" w:type="dxa"/>
          </w:tcPr>
          <w:p w14:paraId="78E55B30" w14:textId="3117B7A7" w:rsidR="00683E55" w:rsidRPr="00C24777" w:rsidRDefault="00683E55" w:rsidP="00E26101">
            <w:pPr>
              <w:tabs>
                <w:tab w:val="left" w:pos="4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medical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userAddress</w:t>
            </w:r>
            <w:proofErr w:type="spellEnd"/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</w:tr>
    </w:tbl>
    <w:p w14:paraId="385D0C1B" w14:textId="2A106A00" w:rsidR="00FF5B10" w:rsidRDefault="00FF5B10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52BF4FA0" w14:textId="105E8DDC"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1674F782" w14:textId="1B3F322A" w:rsidR="0048060C" w:rsidRPr="00C24777" w:rsidRDefault="0048060C" w:rsidP="0048060C">
      <w:pPr>
        <w:pStyle w:val="Title"/>
        <w:rPr>
          <w:sz w:val="28"/>
          <w:szCs w:val="32"/>
        </w:rPr>
      </w:pPr>
      <w:r w:rsidRPr="00C24777">
        <w:rPr>
          <w:sz w:val="28"/>
          <w:szCs w:val="32"/>
        </w:rPr>
        <w:t>Resigned Staff</w:t>
      </w:r>
    </w:p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48060C" w:rsidRPr="00C24777" w14:paraId="49111A4D" w14:textId="77777777" w:rsidTr="00C24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1C92A235" w14:textId="77E74205" w:rsidR="0048060C" w:rsidRPr="00C24777" w:rsidRDefault="0048060C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4317" w:type="dxa"/>
          </w:tcPr>
          <w:p w14:paraId="4065938F" w14:textId="57CF8349" w:rsidR="0048060C" w:rsidRPr="00C24777" w:rsidRDefault="005C19A2" w:rsidP="00E2610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Resigned</w:t>
            </w:r>
            <w:r w:rsidR="00D87097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48060C" w:rsidRPr="00C24777">
              <w:rPr>
                <w:rFonts w:ascii="Cambria Math" w:hAnsi="Cambria Math"/>
                <w:sz w:val="24"/>
                <w:szCs w:val="24"/>
              </w:rPr>
              <w:t>Date</w:t>
            </w:r>
          </w:p>
        </w:tc>
        <w:tc>
          <w:tcPr>
            <w:tcW w:w="4317" w:type="dxa"/>
          </w:tcPr>
          <w:p w14:paraId="13DAB9A8" w14:textId="7F6992E9" w:rsidR="0048060C" w:rsidRPr="00C24777" w:rsidRDefault="0048060C" w:rsidP="00E2610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Remark</w:t>
            </w:r>
          </w:p>
        </w:tc>
      </w:tr>
      <w:tr w:rsidR="0048060C" w:rsidRPr="00C24777" w14:paraId="70640372" w14:textId="77777777" w:rsidTr="00C24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302AE59F" w14:textId="69A71346" w:rsidR="0048060C" w:rsidRPr="00C24777" w:rsidRDefault="008A7AD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proofErr w:type="spellStart"/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resigned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proofErr w:type="spellEnd"/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4317" w:type="dxa"/>
          </w:tcPr>
          <w:p w14:paraId="78B7E2F2" w14:textId="16A02317" w:rsidR="0048060C" w:rsidRPr="00C24777" w:rsidRDefault="008A7AD5" w:rsidP="008A7AD5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proofErr w:type="spellStart"/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resigned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proofErr w:type="spellEnd"/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4317" w:type="dxa"/>
          </w:tcPr>
          <w:p w14:paraId="418A441E" w14:textId="77777777" w:rsidR="0048060C" w:rsidRPr="00C24777" w:rsidRDefault="0048060C" w:rsidP="00E26101">
            <w:pPr>
              <w:tabs>
                <w:tab w:val="left" w:pos="4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0278A915" w14:textId="50109F99"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28C78D45" w14:textId="77777777"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679E5711" w14:textId="526854ED"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12F99DC5" w14:textId="77777777" w:rsidR="00C24777" w:rsidRDefault="00C24777" w:rsidP="00C24777">
      <w:pPr>
        <w:tabs>
          <w:tab w:val="left" w:pos="4050"/>
        </w:tabs>
        <w:rPr>
          <w:rFonts w:ascii="Cambria Math" w:hAnsi="Cambria Math"/>
          <w:sz w:val="20"/>
        </w:rPr>
      </w:pPr>
    </w:p>
    <w:p w14:paraId="0D265C6C" w14:textId="4EEC7B0F" w:rsidR="00C24777" w:rsidRPr="00C24777" w:rsidRDefault="00C24777" w:rsidP="00C24777">
      <w:pPr>
        <w:pStyle w:val="Title"/>
        <w:rPr>
          <w:sz w:val="28"/>
          <w:szCs w:val="32"/>
        </w:rPr>
      </w:pPr>
      <w:r>
        <w:rPr>
          <w:sz w:val="28"/>
          <w:szCs w:val="32"/>
        </w:rPr>
        <w:t>New</w:t>
      </w:r>
      <w:r w:rsidRPr="00C24777">
        <w:rPr>
          <w:sz w:val="28"/>
          <w:szCs w:val="32"/>
        </w:rPr>
        <w:t xml:space="preserve"> Staff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24777" w:rsidRPr="00C24777" w14:paraId="2D2AC891" w14:textId="77777777" w:rsidTr="00966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13B44426" w14:textId="77777777"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4317" w:type="dxa"/>
          </w:tcPr>
          <w:p w14:paraId="05A72007" w14:textId="3F251994" w:rsidR="00C24777" w:rsidRPr="00C24777" w:rsidRDefault="00D87097" w:rsidP="00382C4E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Start </w:t>
            </w:r>
            <w:r w:rsidR="00C24777" w:rsidRPr="00C24777">
              <w:rPr>
                <w:rFonts w:ascii="Cambria Math" w:hAnsi="Cambria Math"/>
                <w:sz w:val="24"/>
                <w:szCs w:val="24"/>
              </w:rPr>
              <w:t>Date</w:t>
            </w:r>
          </w:p>
        </w:tc>
        <w:tc>
          <w:tcPr>
            <w:tcW w:w="4317" w:type="dxa"/>
          </w:tcPr>
          <w:p w14:paraId="77846530" w14:textId="77777777" w:rsidR="00C24777" w:rsidRPr="00C24777" w:rsidRDefault="00C24777" w:rsidP="00382C4E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Remark</w:t>
            </w:r>
          </w:p>
        </w:tc>
      </w:tr>
      <w:tr w:rsidR="00C24777" w:rsidRPr="00C24777" w14:paraId="48AEDE61" w14:textId="77777777" w:rsidTr="0096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5D5D2C54" w14:textId="089BBDDC"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new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proofErr w:type="spellEnd"/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4317" w:type="dxa"/>
          </w:tcPr>
          <w:p w14:paraId="5A7A818F" w14:textId="0E12CEE0" w:rsidR="00C24777" w:rsidRPr="00C24777" w:rsidRDefault="00C24777" w:rsidP="00382C4E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new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proofErr w:type="spellEnd"/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4317" w:type="dxa"/>
          </w:tcPr>
          <w:p w14:paraId="28C92C22" w14:textId="77777777" w:rsidR="00C24777" w:rsidRPr="00C24777" w:rsidRDefault="00C24777" w:rsidP="00382C4E">
            <w:pPr>
              <w:tabs>
                <w:tab w:val="left" w:pos="4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1B1A7A33" w14:textId="77777777" w:rsidR="00507CB9" w:rsidRDefault="00507CB9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64EC15E3" w14:textId="42ECB571"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39DB199D" w14:textId="77777777" w:rsidR="00AF2EBD" w:rsidRDefault="00AF2EBD" w:rsidP="00AF2EBD">
      <w:pPr>
        <w:tabs>
          <w:tab w:val="left" w:pos="4050"/>
        </w:tabs>
        <w:rPr>
          <w:rFonts w:ascii="Cambria Math" w:hAnsi="Cambria Math"/>
          <w:sz w:val="20"/>
        </w:rPr>
      </w:pPr>
    </w:p>
    <w:p w14:paraId="25726039" w14:textId="61997613" w:rsidR="00AF2EBD" w:rsidRPr="00C24777" w:rsidRDefault="003D033E" w:rsidP="00AF2EBD">
      <w:pPr>
        <w:pStyle w:val="Title"/>
        <w:rPr>
          <w:sz w:val="28"/>
          <w:szCs w:val="32"/>
        </w:rPr>
      </w:pPr>
      <w:r>
        <w:rPr>
          <w:sz w:val="28"/>
          <w:szCs w:val="32"/>
        </w:rPr>
        <w:t xml:space="preserve">Staff </w:t>
      </w:r>
      <w:r w:rsidR="00AF2EBD">
        <w:rPr>
          <w:sz w:val="28"/>
          <w:szCs w:val="32"/>
        </w:rPr>
        <w:t>Loan</w:t>
      </w:r>
    </w:p>
    <w:tbl>
      <w:tblPr>
        <w:tblStyle w:val="GridTable6Colorful-Accent6"/>
        <w:tblW w:w="0" w:type="auto"/>
        <w:tblLook w:val="05A0" w:firstRow="1" w:lastRow="0" w:firstColumn="1" w:lastColumn="1" w:noHBand="0" w:noVBand="1"/>
      </w:tblPr>
      <w:tblGrid>
        <w:gridCol w:w="1932"/>
        <w:gridCol w:w="2196"/>
        <w:gridCol w:w="1813"/>
        <w:gridCol w:w="1998"/>
        <w:gridCol w:w="1548"/>
        <w:gridCol w:w="2198"/>
      </w:tblGrid>
      <w:tr w:rsidR="003276A1" w:rsidRPr="00C24777" w14:paraId="70A088EE" w14:textId="1894CEF8" w:rsidTr="00217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2296C" w14:textId="77777777" w:rsidR="003276A1" w:rsidRPr="00C24777" w:rsidRDefault="003276A1" w:rsidP="007C29FF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125BEF5A" w14:textId="3A387C23" w:rsidR="003276A1" w:rsidRPr="00C24777" w:rsidRDefault="003276A1" w:rsidP="007C29FF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14:paraId="6AE3AB52" w14:textId="36C88DF3" w:rsidR="003276A1" w:rsidRDefault="003276A1" w:rsidP="007C29FF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14:paraId="6BF9FE60" w14:textId="4700204B" w:rsidR="003276A1" w:rsidRPr="00C24777" w:rsidRDefault="003276A1" w:rsidP="007C29FF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14:paraId="4482F4E8" w14:textId="4D259C16" w:rsidR="003276A1" w:rsidRDefault="003276A1" w:rsidP="007C29FF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Paid Amount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FD4D178" w14:textId="3640AD12" w:rsidR="003276A1" w:rsidRDefault="003276A1" w:rsidP="007C29FF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Remaining Amount</w:t>
            </w:r>
          </w:p>
        </w:tc>
      </w:tr>
      <w:tr w:rsidR="003276A1" w:rsidRPr="00C24777" w14:paraId="1D5B8507" w14:textId="4274A61C" w:rsidTr="0021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B20D91" w14:textId="6D885569" w:rsidR="003276A1" w:rsidRPr="00C24777" w:rsidRDefault="003276A1" w:rsidP="007C29FF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proofErr w:type="spellEnd"/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1EBF5E4D" w14:textId="07539D36" w:rsidR="003276A1" w:rsidRPr="00C24777" w:rsidRDefault="003276A1" w:rsidP="007C29F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proofErr w:type="spellEnd"/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47059A63" w14:textId="17A8020E" w:rsidR="003276A1" w:rsidRDefault="003276A1" w:rsidP="00AE29C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</w:t>
            </w:r>
            <w:proofErr w:type="spellStart"/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l</w:t>
            </w:r>
            <w:r>
              <w:rPr>
                <w:rStyle w:val="o"/>
                <w:color w:val="666666"/>
              </w:rPr>
              <w:t>oancurrent</w:t>
            </w:r>
            <w:proofErr w:type="spellEnd"/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E9175A8" w14:textId="3B304CF8" w:rsidR="003276A1" w:rsidRPr="00AE29C7" w:rsidRDefault="003276A1" w:rsidP="00AE29C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loan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0E17B48" w14:textId="4FF978C8" w:rsidR="003276A1" w:rsidRDefault="003276A1" w:rsidP="00AE29C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loanpaid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0155EE2" w14:textId="68C3B5B8" w:rsidR="003276A1" w:rsidRDefault="003276A1" w:rsidP="00AE29C7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 w:rsidRPr="003276A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loanremainamount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14:paraId="5B0B0C99" w14:textId="5618FDC1" w:rsidR="00AF2EBD" w:rsidRDefault="00AF2EBD" w:rsidP="00AF2EBD">
      <w:pPr>
        <w:tabs>
          <w:tab w:val="left" w:pos="4050"/>
        </w:tabs>
        <w:rPr>
          <w:rFonts w:ascii="Cambria Math" w:hAnsi="Cambria Math"/>
          <w:sz w:val="20"/>
        </w:rPr>
      </w:pPr>
    </w:p>
    <w:p w14:paraId="7EE37734" w14:textId="77777777" w:rsidR="003D033E" w:rsidRDefault="003D033E" w:rsidP="003D033E">
      <w:pPr>
        <w:tabs>
          <w:tab w:val="left" w:pos="4050"/>
        </w:tabs>
        <w:rPr>
          <w:rFonts w:ascii="Cambria Math" w:hAnsi="Cambria Math"/>
          <w:sz w:val="20"/>
        </w:rPr>
      </w:pPr>
    </w:p>
    <w:p w14:paraId="7760F275" w14:textId="7C4395C7" w:rsidR="003D033E" w:rsidRPr="00C24777" w:rsidRDefault="0053745D" w:rsidP="003D033E">
      <w:pPr>
        <w:pStyle w:val="Title"/>
        <w:rPr>
          <w:sz w:val="28"/>
          <w:szCs w:val="32"/>
        </w:rPr>
      </w:pPr>
      <w:r>
        <w:rPr>
          <w:sz w:val="28"/>
          <w:szCs w:val="32"/>
        </w:rPr>
        <w:t>Exam Failed</w:t>
      </w:r>
      <w:r w:rsidR="003D033E">
        <w:rPr>
          <w:sz w:val="28"/>
          <w:szCs w:val="32"/>
        </w:rPr>
        <w:t xml:space="preserve"> </w:t>
      </w:r>
      <w:r>
        <w:rPr>
          <w:sz w:val="28"/>
          <w:szCs w:val="32"/>
        </w:rPr>
        <w:t>Deduction</w:t>
      </w:r>
    </w:p>
    <w:tbl>
      <w:tblPr>
        <w:tblStyle w:val="GridTable6Colorful-Accent6"/>
        <w:tblW w:w="0" w:type="auto"/>
        <w:tblLook w:val="05A0" w:firstRow="1" w:lastRow="0" w:firstColumn="1" w:lastColumn="1" w:noHBand="0" w:noVBand="1"/>
      </w:tblPr>
      <w:tblGrid>
        <w:gridCol w:w="2279"/>
        <w:gridCol w:w="2520"/>
        <w:gridCol w:w="2046"/>
        <w:gridCol w:w="2217"/>
        <w:gridCol w:w="1580"/>
        <w:gridCol w:w="2308"/>
      </w:tblGrid>
      <w:tr w:rsidR="0053745D" w:rsidRPr="00C24777" w14:paraId="6B371E95" w14:textId="77777777" w:rsidTr="00F36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427A59" w14:textId="77777777" w:rsidR="003D033E" w:rsidRPr="00C24777" w:rsidRDefault="003D033E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5A5C8E4F" w14:textId="77777777" w:rsidR="003D033E" w:rsidRPr="00C24777" w:rsidRDefault="003D033E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14:paraId="2BCC4EB5" w14:textId="77777777" w:rsidR="003D033E" w:rsidRDefault="003D033E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14:paraId="57F43FB5" w14:textId="77777777" w:rsidR="003D033E" w:rsidRPr="00C24777" w:rsidRDefault="003D033E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14:paraId="503CE74F" w14:textId="77777777" w:rsidR="003D033E" w:rsidRDefault="003D033E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Paid Amount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B829266" w14:textId="77777777" w:rsidR="003D033E" w:rsidRDefault="003D033E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Remaining Amount</w:t>
            </w:r>
          </w:p>
        </w:tc>
      </w:tr>
      <w:tr w:rsidR="003D033E" w:rsidRPr="00C24777" w14:paraId="1A1E6631" w14:textId="77777777" w:rsidTr="00F3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9D1791" w14:textId="4816DA4F" w:rsidR="003D033E" w:rsidRPr="00C24777" w:rsidRDefault="003D033E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lastRenderedPageBreak/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proofErr w:type="spellStart"/>
            <w:r w:rsidR="0053745D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exam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proofErr w:type="spellEnd"/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719DDCA1" w14:textId="43E59CD0" w:rsidR="003D033E" w:rsidRPr="00C24777" w:rsidRDefault="003D033E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proofErr w:type="spellStart"/>
            <w:r w:rsidR="0053745D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exam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proofErr w:type="spellEnd"/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50260D37" w14:textId="699C4BCF" w:rsidR="003D033E" w:rsidRDefault="003D033E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</w:t>
            </w:r>
            <w:proofErr w:type="spellStart"/>
            <w:r w:rsidR="0053745D"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exam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l</w:t>
            </w:r>
            <w:r>
              <w:rPr>
                <w:rStyle w:val="o"/>
                <w:color w:val="666666"/>
              </w:rPr>
              <w:t>oancurrent</w:t>
            </w:r>
            <w:proofErr w:type="spellEnd"/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ED5D337" w14:textId="20463479" w:rsidR="003D033E" w:rsidRPr="00AE29C7" w:rsidRDefault="003D033E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 w:rsidR="0053745D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exam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loan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C14D5D2" w14:textId="3E693C14" w:rsidR="003D033E" w:rsidRDefault="003D033E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 w:rsidR="0053745D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exam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loanpaid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65BC842" w14:textId="6063AF27" w:rsidR="003D033E" w:rsidRDefault="003D033E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 w:rsidR="0053745D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exam</w:t>
            </w:r>
            <w:r w:rsidRPr="003276A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loanremainamount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14:paraId="17CBC223" w14:textId="6B436094" w:rsidR="003D033E" w:rsidRDefault="003D033E" w:rsidP="00AF2EBD">
      <w:pPr>
        <w:tabs>
          <w:tab w:val="left" w:pos="4050"/>
        </w:tabs>
        <w:rPr>
          <w:rFonts w:ascii="Cambria Math" w:hAnsi="Cambria Math"/>
          <w:sz w:val="20"/>
        </w:rPr>
      </w:pPr>
    </w:p>
    <w:p w14:paraId="434E6D5C" w14:textId="77777777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32C62F00" w14:textId="44E14A9B" w:rsidR="0053745D" w:rsidRPr="00C24777" w:rsidRDefault="0053745D" w:rsidP="0053745D">
      <w:pPr>
        <w:pStyle w:val="Title"/>
        <w:rPr>
          <w:sz w:val="28"/>
          <w:szCs w:val="32"/>
        </w:rPr>
      </w:pPr>
      <w:r>
        <w:rPr>
          <w:sz w:val="28"/>
          <w:szCs w:val="32"/>
        </w:rPr>
        <w:t>PMA Deduction</w:t>
      </w:r>
    </w:p>
    <w:tbl>
      <w:tblPr>
        <w:tblStyle w:val="GridTable6Colorful-Accent6"/>
        <w:tblW w:w="0" w:type="auto"/>
        <w:tblLook w:val="05A0" w:firstRow="1" w:lastRow="0" w:firstColumn="1" w:lastColumn="1" w:noHBand="0" w:noVBand="1"/>
      </w:tblPr>
      <w:tblGrid>
        <w:gridCol w:w="2263"/>
        <w:gridCol w:w="2519"/>
        <w:gridCol w:w="2051"/>
        <w:gridCol w:w="2231"/>
        <w:gridCol w:w="1559"/>
        <w:gridCol w:w="2327"/>
      </w:tblGrid>
      <w:tr w:rsidR="0053745D" w:rsidRPr="00C24777" w14:paraId="27753C84" w14:textId="77777777" w:rsidTr="00F36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05DEE6" w14:textId="77777777"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14451DD6" w14:textId="77777777" w:rsidR="0053745D" w:rsidRPr="00C24777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14:paraId="3A964D05" w14:textId="77777777" w:rsidR="0053745D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14:paraId="33158E16" w14:textId="77777777" w:rsidR="0053745D" w:rsidRPr="00C24777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14:paraId="5CF8B097" w14:textId="77777777" w:rsidR="0053745D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Paid Amount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B9B7F73" w14:textId="77777777" w:rsidR="0053745D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Remaining Amount</w:t>
            </w:r>
          </w:p>
        </w:tc>
      </w:tr>
      <w:tr w:rsidR="0053745D" w:rsidRPr="00C24777" w14:paraId="0D7C1E43" w14:textId="77777777" w:rsidTr="00F3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9F5058" w14:textId="6CACD326"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pmaloan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proofErr w:type="spellEnd"/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15DA293F" w14:textId="76F3C000" w:rsidR="0053745D" w:rsidRPr="00C24777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pmaloan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proofErr w:type="spellEnd"/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6D6D113A" w14:textId="3A7FADFA" w:rsidR="0053745D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</w:t>
            </w:r>
            <w:proofErr w:type="spellStart"/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pmal</w:t>
            </w:r>
            <w:r>
              <w:rPr>
                <w:rStyle w:val="o"/>
                <w:color w:val="666666"/>
              </w:rPr>
              <w:t>oancurrent</w:t>
            </w:r>
            <w:proofErr w:type="spellEnd"/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C3AD8E2" w14:textId="1302D46F" w:rsidR="0053745D" w:rsidRPr="00AE29C7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pmaloan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89EFE7D" w14:textId="649DA33C" w:rsidR="0053745D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pmaloanpaid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695D795" w14:textId="5E544F2D"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pma</w:t>
            </w:r>
            <w:r w:rsidRPr="003276A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loanremainamount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14:paraId="12DCFFCF" w14:textId="77777777" w:rsidR="0053745D" w:rsidRDefault="0053745D" w:rsidP="00AF2EBD">
      <w:pPr>
        <w:tabs>
          <w:tab w:val="left" w:pos="4050"/>
        </w:tabs>
        <w:rPr>
          <w:rFonts w:ascii="Cambria Math" w:hAnsi="Cambria Math"/>
          <w:sz w:val="20"/>
        </w:rPr>
      </w:pPr>
    </w:p>
    <w:p w14:paraId="0DF98E77" w14:textId="11F7F2C7" w:rsidR="00AF2EBD" w:rsidRDefault="00AF2EBD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043841A2" w14:textId="77777777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7D3AA137" w14:textId="1BE0670B" w:rsidR="0053745D" w:rsidRPr="00C24777" w:rsidRDefault="0053745D" w:rsidP="0053745D">
      <w:pPr>
        <w:pStyle w:val="Title"/>
        <w:rPr>
          <w:sz w:val="28"/>
          <w:szCs w:val="32"/>
        </w:rPr>
      </w:pPr>
      <w:r>
        <w:rPr>
          <w:sz w:val="28"/>
          <w:szCs w:val="32"/>
        </w:rPr>
        <w:t>Car maintenace Deduction</w:t>
      </w:r>
    </w:p>
    <w:tbl>
      <w:tblPr>
        <w:tblStyle w:val="GridTable6Colorful-Accent6"/>
        <w:tblW w:w="0" w:type="auto"/>
        <w:tblLook w:val="05A0" w:firstRow="1" w:lastRow="0" w:firstColumn="1" w:lastColumn="1" w:noHBand="0" w:noVBand="1"/>
      </w:tblPr>
      <w:tblGrid>
        <w:gridCol w:w="2263"/>
        <w:gridCol w:w="2519"/>
        <w:gridCol w:w="2051"/>
        <w:gridCol w:w="2231"/>
        <w:gridCol w:w="1559"/>
        <w:gridCol w:w="2327"/>
      </w:tblGrid>
      <w:tr w:rsidR="0053745D" w:rsidRPr="00C24777" w14:paraId="05999CDB" w14:textId="77777777" w:rsidTr="00F36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47B21E" w14:textId="77777777"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5288FB8B" w14:textId="77777777" w:rsidR="0053745D" w:rsidRPr="00C24777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14:paraId="6C26EABF" w14:textId="77777777" w:rsidR="0053745D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14:paraId="2C0886C4" w14:textId="77777777" w:rsidR="0053745D" w:rsidRPr="00C24777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14:paraId="5E26DDE6" w14:textId="77777777" w:rsidR="0053745D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Paid Amount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41BB273" w14:textId="77777777" w:rsidR="0053745D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Remaining Amount</w:t>
            </w:r>
          </w:p>
        </w:tc>
      </w:tr>
      <w:tr w:rsidR="0053745D" w:rsidRPr="00C24777" w14:paraId="4A78CC82" w14:textId="77777777" w:rsidTr="00F3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231E13" w14:textId="6DA8C1F5"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carloan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proofErr w:type="spellEnd"/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6B45B8A9" w14:textId="22BB2B8B" w:rsidR="0053745D" w:rsidRPr="00C24777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carloan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proofErr w:type="spellEnd"/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6CCA0BAD" w14:textId="39687ED0" w:rsidR="0053745D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</w:t>
            </w:r>
            <w:proofErr w:type="spellStart"/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carl</w:t>
            </w:r>
            <w:r>
              <w:rPr>
                <w:rStyle w:val="o"/>
                <w:color w:val="666666"/>
              </w:rPr>
              <w:t>oancurrent</w:t>
            </w:r>
            <w:proofErr w:type="spellEnd"/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E2ED56D" w14:textId="1D241AF4" w:rsidR="0053745D" w:rsidRPr="00AE29C7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carloan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5BE6788" w14:textId="130ABF7D" w:rsidR="0053745D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carloanpaid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49670F8" w14:textId="5B148D4D"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car</w:t>
            </w:r>
            <w:r w:rsidRPr="003276A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loanremainamount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14:paraId="7029874B" w14:textId="3E7D9CE3" w:rsidR="0053745D" w:rsidRDefault="0053745D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20B0A614" w14:textId="2874889C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1B1A1548" w14:textId="6139CBBC" w:rsidR="00C07F92" w:rsidRPr="00C24777" w:rsidRDefault="00C07F92" w:rsidP="00C07F92">
      <w:pPr>
        <w:pStyle w:val="Title"/>
        <w:rPr>
          <w:sz w:val="28"/>
          <w:szCs w:val="32"/>
        </w:rPr>
      </w:pPr>
      <w:r>
        <w:rPr>
          <w:sz w:val="28"/>
          <w:szCs w:val="32"/>
        </w:rPr>
        <w:t>Unpaid Leave</w:t>
      </w:r>
    </w:p>
    <w:tbl>
      <w:tblPr>
        <w:tblStyle w:val="GridTable6Colorful-Accent6"/>
        <w:tblW w:w="12955" w:type="dxa"/>
        <w:tblLook w:val="05A0" w:firstRow="1" w:lastRow="0" w:firstColumn="1" w:lastColumn="1" w:noHBand="0" w:noVBand="1"/>
      </w:tblPr>
      <w:tblGrid>
        <w:gridCol w:w="2592"/>
        <w:gridCol w:w="2856"/>
        <w:gridCol w:w="2307"/>
        <w:gridCol w:w="2493"/>
        <w:gridCol w:w="2707"/>
      </w:tblGrid>
      <w:tr w:rsidR="00134950" w:rsidRPr="00C24777" w14:paraId="28E3D959" w14:textId="77777777" w:rsidTr="00134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AF3782" w14:textId="77777777"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26F15397" w14:textId="77777777" w:rsidR="00134950" w:rsidRPr="00C24777" w:rsidRDefault="00134950" w:rsidP="000E4BA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14:paraId="132087C6" w14:textId="77777777" w:rsidR="00134950" w:rsidRDefault="00134950" w:rsidP="000E4BA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14:paraId="62056815" w14:textId="77777777" w:rsidR="00134950" w:rsidRPr="00C24777" w:rsidRDefault="00134950" w:rsidP="000E4BA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7" w:type="dxa"/>
          </w:tcPr>
          <w:p w14:paraId="0476CD77" w14:textId="56D57EF5" w:rsidR="00134950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sz w:val="24"/>
                <w:szCs w:val="24"/>
              </w:rPr>
              <w:t>UnPaid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Amount</w:t>
            </w:r>
          </w:p>
        </w:tc>
      </w:tr>
      <w:tr w:rsidR="00134950" w:rsidRPr="00C24777" w14:paraId="7B64E04D" w14:textId="77777777" w:rsidTr="0013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15F12A" w14:textId="0C255602"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lastRenderedPageBreak/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leaveloan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proofErr w:type="spellEnd"/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0CD1BD31" w14:textId="38089F28" w:rsidR="00134950" w:rsidRPr="00C24777" w:rsidRDefault="00134950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leaveloan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proofErr w:type="spellEnd"/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6553A79D" w14:textId="798E5ABB" w:rsidR="00134950" w:rsidRDefault="00134950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</w:t>
            </w:r>
            <w:proofErr w:type="spellStart"/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leavel</w:t>
            </w:r>
            <w:r>
              <w:rPr>
                <w:rStyle w:val="o"/>
                <w:color w:val="666666"/>
              </w:rPr>
              <w:t>oancurrent</w:t>
            </w:r>
            <w:proofErr w:type="spellEnd"/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5520F52" w14:textId="37091F46" w:rsidR="00134950" w:rsidRPr="00AE29C7" w:rsidRDefault="00134950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leaveloan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7" w:type="dxa"/>
          </w:tcPr>
          <w:p w14:paraId="48229C19" w14:textId="11DADFE0"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proofErr w:type="spell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leaveloanpaid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14:paraId="67FDD3B2" w14:textId="77777777" w:rsidR="00C07F92" w:rsidRDefault="00C07F92" w:rsidP="00C07F92">
      <w:pPr>
        <w:tabs>
          <w:tab w:val="left" w:pos="4050"/>
        </w:tabs>
        <w:rPr>
          <w:rFonts w:ascii="Cambria Math" w:hAnsi="Cambria Math"/>
          <w:sz w:val="20"/>
        </w:rPr>
      </w:pPr>
    </w:p>
    <w:p w14:paraId="19A99DDE" w14:textId="77777777" w:rsidR="00C07F92" w:rsidRDefault="00C07F92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6D9CB919" w14:textId="3075E886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36661AA5" w14:textId="06190E1A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0A3EACFA" w14:textId="217EA8C5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131D5F04" w14:textId="68D2E0EF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7D0C31C6" w14:textId="77777777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73F8891A" w14:textId="26437043" w:rsidR="0053745D" w:rsidRPr="00E26101" w:rsidRDefault="0053745D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0C691AEF" w14:textId="77777777" w:rsidR="00D912AF" w:rsidRDefault="00D912AF" w:rsidP="001B3F17">
      <w:pPr>
        <w:tabs>
          <w:tab w:val="left" w:pos="3420"/>
        </w:tabs>
        <w:spacing w:before="240" w:after="240"/>
        <w:rPr>
          <w:rFonts w:ascii="Cambria Math" w:hAnsi="Cambria Math"/>
          <w:sz w:val="20"/>
        </w:rPr>
      </w:pPr>
    </w:p>
    <w:p w14:paraId="64A64325" w14:textId="731BCBDF" w:rsidR="001B3F17" w:rsidRPr="00B065FD" w:rsidRDefault="001B3F17" w:rsidP="001B3F17">
      <w:pPr>
        <w:tabs>
          <w:tab w:val="left" w:pos="3420"/>
        </w:tabs>
        <w:spacing w:before="240" w:after="240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 </w:t>
      </w:r>
      <w:r w:rsidRPr="00B065FD">
        <w:rPr>
          <w:rFonts w:ascii="Cambria Math" w:hAnsi="Cambria Math"/>
          <w:sz w:val="20"/>
        </w:rPr>
        <w:t xml:space="preserve">Prepared </w:t>
      </w:r>
      <w:r>
        <w:rPr>
          <w:rFonts w:ascii="Cambria Math" w:hAnsi="Cambria Math"/>
          <w:sz w:val="20"/>
        </w:rPr>
        <w:t>by:</w:t>
      </w:r>
      <w:r w:rsidR="007E0703">
        <w:rPr>
          <w:rFonts w:ascii="Cambria Math" w:hAnsi="Cambria Math"/>
          <w:sz w:val="20"/>
        </w:rPr>
        <w:t xml:space="preserve"> </w:t>
      </w:r>
      <w:r w:rsidR="007E0703" w:rsidRPr="008D667A">
        <w:rPr>
          <w:rFonts w:ascii="Cambria Math" w:hAnsi="Cambria Math"/>
          <w:sz w:val="20"/>
        </w:rPr>
        <w:t>${name}</w:t>
      </w:r>
      <w:r w:rsidR="00271A88">
        <w:rPr>
          <w:sz w:val="24"/>
          <w:szCs w:val="24"/>
        </w:rPr>
        <w:tab/>
      </w:r>
      <w:r w:rsidRPr="00B065FD">
        <w:rPr>
          <w:rFonts w:ascii="Cambria Math" w:hAnsi="Cambria Math"/>
          <w:sz w:val="20"/>
        </w:rPr>
        <w:t>App</w:t>
      </w:r>
      <w:r>
        <w:rPr>
          <w:rFonts w:ascii="Cambria Math" w:hAnsi="Cambria Math"/>
          <w:sz w:val="20"/>
        </w:rPr>
        <w:t xml:space="preserve">roved by: </w:t>
      </w:r>
      <w:proofErr w:type="spellStart"/>
      <w:r>
        <w:rPr>
          <w:rFonts w:ascii="Cambria Math" w:hAnsi="Cambria Math"/>
          <w:sz w:val="20"/>
        </w:rPr>
        <w:t>Meried</w:t>
      </w:r>
      <w:proofErr w:type="spellEnd"/>
      <w:r>
        <w:rPr>
          <w:rFonts w:ascii="Cambria Math" w:hAnsi="Cambria Math"/>
          <w:sz w:val="20"/>
        </w:rPr>
        <w:t xml:space="preserve"> Bekele              </w:t>
      </w:r>
      <w:r w:rsidR="00271A88">
        <w:rPr>
          <w:rFonts w:ascii="Cambria Math" w:hAnsi="Cambria Math"/>
          <w:sz w:val="20"/>
        </w:rPr>
        <w:t xml:space="preserve">   </w:t>
      </w:r>
      <w:r w:rsidRPr="00B065FD">
        <w:rPr>
          <w:rFonts w:ascii="Cambria Math" w:hAnsi="Cambria Math"/>
          <w:sz w:val="20"/>
        </w:rPr>
        <w:t xml:space="preserve">Authorized </w:t>
      </w:r>
      <w:r>
        <w:rPr>
          <w:rFonts w:ascii="Cambria Math" w:hAnsi="Cambria Math"/>
          <w:sz w:val="20"/>
        </w:rPr>
        <w:t xml:space="preserve">by: </w:t>
      </w:r>
      <w:proofErr w:type="spellStart"/>
      <w:r>
        <w:rPr>
          <w:rFonts w:ascii="Cambria Math" w:hAnsi="Cambria Math"/>
          <w:sz w:val="20"/>
        </w:rPr>
        <w:t>Meried</w:t>
      </w:r>
      <w:proofErr w:type="spellEnd"/>
      <w:r>
        <w:rPr>
          <w:rFonts w:ascii="Cambria Math" w:hAnsi="Cambria Math"/>
          <w:sz w:val="20"/>
        </w:rPr>
        <w:t xml:space="preserve"> Bekele</w:t>
      </w:r>
    </w:p>
    <w:p w14:paraId="596ACC64" w14:textId="5529AD12" w:rsidR="001B3F17" w:rsidRDefault="001B3F17" w:rsidP="001B3F17">
      <w:pPr>
        <w:tabs>
          <w:tab w:val="left" w:pos="3420"/>
        </w:tabs>
        <w:spacing w:before="240" w:after="240"/>
        <w:rPr>
          <w:sz w:val="20"/>
        </w:rPr>
      </w:pPr>
      <w:r>
        <w:rPr>
          <w:sz w:val="20"/>
        </w:rPr>
        <w:t xml:space="preserve">  S</w:t>
      </w:r>
      <w:r w:rsidRPr="00F42944">
        <w:rPr>
          <w:sz w:val="20"/>
        </w:rPr>
        <w:t>ignature: _</w:t>
      </w:r>
      <w:r>
        <w:rPr>
          <w:sz w:val="20"/>
        </w:rPr>
        <w:t xml:space="preserve">__________________          </w:t>
      </w:r>
      <w:r w:rsidR="00271A88">
        <w:rPr>
          <w:sz w:val="20"/>
        </w:rPr>
        <w:t xml:space="preserve">  </w:t>
      </w:r>
      <w:r w:rsidRPr="00F42944">
        <w:rPr>
          <w:sz w:val="20"/>
        </w:rPr>
        <w:t xml:space="preserve">Signature: </w:t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  <w:t>___________________</w:t>
      </w:r>
      <w:r w:rsidRPr="00F42944">
        <w:rPr>
          <w:sz w:val="20"/>
        </w:rPr>
        <w:t xml:space="preserve"> </w:t>
      </w:r>
      <w:r>
        <w:rPr>
          <w:sz w:val="20"/>
        </w:rPr>
        <w:t xml:space="preserve">        </w:t>
      </w:r>
      <w:r w:rsidRPr="00F42944">
        <w:rPr>
          <w:sz w:val="20"/>
        </w:rPr>
        <w:t xml:space="preserve">Signature: </w:t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  <w:t>____________</w:t>
      </w:r>
    </w:p>
    <w:p w14:paraId="567E77E6" w14:textId="7AE0252F" w:rsidR="00224D35" w:rsidRPr="00855F49" w:rsidRDefault="00224D35" w:rsidP="00855F49">
      <w:pPr>
        <w:tabs>
          <w:tab w:val="left" w:pos="3420"/>
        </w:tabs>
        <w:spacing w:before="240" w:after="240"/>
        <w:jc w:val="center"/>
        <w:rPr>
          <w:rFonts w:ascii="Agency FB" w:hAnsi="Agency FB"/>
          <w:b/>
          <w:i/>
          <w:sz w:val="40"/>
          <w:szCs w:val="40"/>
          <w:u w:val="single"/>
        </w:rPr>
      </w:pPr>
    </w:p>
    <w:sectPr w:rsidR="00224D35" w:rsidRPr="00855F49" w:rsidSect="0030074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800" w:right="720" w:bottom="1800" w:left="2160" w:header="27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6FB04" w14:textId="77777777" w:rsidR="008002E6" w:rsidRDefault="008002E6">
      <w:r>
        <w:separator/>
      </w:r>
    </w:p>
    <w:p w14:paraId="597872DC" w14:textId="77777777" w:rsidR="008002E6" w:rsidRDefault="008002E6"/>
  </w:endnote>
  <w:endnote w:type="continuationSeparator" w:id="0">
    <w:p w14:paraId="063683FA" w14:textId="77777777" w:rsidR="008002E6" w:rsidRDefault="008002E6">
      <w:r>
        <w:continuationSeparator/>
      </w:r>
    </w:p>
    <w:p w14:paraId="7471AEB6" w14:textId="77777777" w:rsidR="008002E6" w:rsidRDefault="008002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BA97" w14:textId="77777777" w:rsidR="00205303" w:rsidRDefault="002053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4DB6E941" w14:textId="77777777" w:rsidR="00205303" w:rsidRDefault="00205303">
    <w:pPr>
      <w:pStyle w:val="Footer"/>
    </w:pPr>
  </w:p>
  <w:p w14:paraId="7D1F3781" w14:textId="77777777" w:rsidR="00205303" w:rsidRDefault="0020530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31"/>
      <w:tblpPr w:leftFromText="180" w:rightFromText="180" w:vertAnchor="text" w:horzAnchor="page" w:tblpX="2116" w:tblpY="100"/>
      <w:tblW w:w="10620" w:type="dxa"/>
      <w:tblLook w:val="04A0" w:firstRow="1" w:lastRow="0" w:firstColumn="1" w:lastColumn="0" w:noHBand="0" w:noVBand="1"/>
    </w:tblPr>
    <w:tblGrid>
      <w:gridCol w:w="10620"/>
    </w:tblGrid>
    <w:tr w:rsidR="00852EAD" w:rsidRPr="00FB068E" w14:paraId="18F35C7C" w14:textId="77777777" w:rsidTr="00A03AA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57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0620" w:type="dxa"/>
          <w:vAlign w:val="bottom"/>
        </w:tcPr>
        <w:p w14:paraId="13615B2C" w14:textId="77777777" w:rsidR="00852EAD" w:rsidRPr="00FB068E" w:rsidRDefault="00852EAD" w:rsidP="00852EAD">
          <w:pPr>
            <w:rPr>
              <w:color w:val="00B050"/>
              <w:sz w:val="24"/>
              <w:szCs w:val="24"/>
            </w:rPr>
          </w:pPr>
        </w:p>
      </w:tc>
    </w:tr>
  </w:tbl>
  <w:p w14:paraId="4B2FCF0C" w14:textId="77777777" w:rsidR="00205303" w:rsidRDefault="0020530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422E" w14:textId="77777777" w:rsidR="00205303" w:rsidRDefault="00205303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D234B" w14:textId="77777777" w:rsidR="008002E6" w:rsidRDefault="008002E6">
      <w:r>
        <w:separator/>
      </w:r>
    </w:p>
    <w:p w14:paraId="40DFEA7C" w14:textId="77777777" w:rsidR="008002E6" w:rsidRDefault="008002E6"/>
  </w:footnote>
  <w:footnote w:type="continuationSeparator" w:id="0">
    <w:p w14:paraId="76CED701" w14:textId="77777777" w:rsidR="008002E6" w:rsidRDefault="008002E6">
      <w:r>
        <w:continuationSeparator/>
      </w:r>
    </w:p>
    <w:p w14:paraId="781B2B4F" w14:textId="77777777" w:rsidR="008002E6" w:rsidRDefault="008002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6954" w14:textId="77777777" w:rsidR="005C19A2" w:rsidRDefault="005C19A2" w:rsidP="005C19A2"/>
  <w:p w14:paraId="14FA69E6" w14:textId="77777777" w:rsidR="005C19A2" w:rsidRDefault="005C19A2" w:rsidP="005C19A2">
    <w:pPr>
      <w:tabs>
        <w:tab w:val="left" w:pos="1600"/>
      </w:tabs>
      <w:rPr>
        <w:sz w:val="24"/>
      </w:rPr>
    </w:pPr>
    <w:r>
      <w:rPr>
        <w:noProof/>
        <w:sz w:val="24"/>
      </w:rPr>
      <w:drawing>
        <wp:anchor distT="0" distB="0" distL="114300" distR="114300" simplePos="0" relativeHeight="251660288" behindDoc="0" locked="0" layoutInCell="1" allowOverlap="1" wp14:anchorId="6F77E8F9" wp14:editId="66317883">
          <wp:simplePos x="0" y="0"/>
          <wp:positionH relativeFrom="column">
            <wp:posOffset>75565</wp:posOffset>
          </wp:positionH>
          <wp:positionV relativeFrom="paragraph">
            <wp:posOffset>-334645</wp:posOffset>
          </wp:positionV>
          <wp:extent cx="981710" cy="981710"/>
          <wp:effectExtent l="0" t="0" r="889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981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65BD60BD" w14:textId="77777777" w:rsidR="005C19A2" w:rsidRDefault="005C19A2" w:rsidP="005C19A2">
    <w:pPr>
      <w:jc w:val="right"/>
      <w:rPr>
        <w:rFonts w:ascii="Arial" w:hAnsi="Arial" w:cs="Arial"/>
        <w:sz w:val="16"/>
        <w:szCs w:val="16"/>
      </w:rPr>
    </w:pPr>
    <w:proofErr w:type="spellStart"/>
    <w:r>
      <w:rPr>
        <w:rFonts w:ascii="Arial" w:hAnsi="Arial" w:cs="Arial"/>
        <w:sz w:val="16"/>
        <w:szCs w:val="16"/>
      </w:rPr>
      <w:t>P.</w:t>
    </w:r>
    <w:proofErr w:type="gramStart"/>
    <w:r>
      <w:rPr>
        <w:rFonts w:ascii="Arial" w:hAnsi="Arial" w:cs="Arial"/>
        <w:sz w:val="16"/>
        <w:szCs w:val="16"/>
      </w:rPr>
      <w:t>O.Box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122321 Addis Ababa Ethiopia</w:t>
    </w:r>
  </w:p>
  <w:p w14:paraId="2D3517BD" w14:textId="77777777"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info@ienetworksolutions.com</w:t>
    </w:r>
  </w:p>
  <w:p w14:paraId="0ED8FDFA" w14:textId="2FEDA6C7" w:rsidR="005C19A2" w:rsidRDefault="005C19A2" w:rsidP="005C19A2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www.ienetworksolutions.com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8A561" w14:textId="385A3176" w:rsidR="00205303" w:rsidRDefault="00205303" w:rsidP="003C47C0"/>
  <w:p w14:paraId="3ECCF7BB" w14:textId="0A08B8D3" w:rsidR="005C19A2" w:rsidRDefault="005C19A2" w:rsidP="005C19A2">
    <w:pPr>
      <w:tabs>
        <w:tab w:val="left" w:pos="1600"/>
      </w:tabs>
      <w:rPr>
        <w:sz w:val="24"/>
      </w:rPr>
    </w:pPr>
    <w:r>
      <w:rPr>
        <w:noProof/>
        <w:sz w:val="24"/>
      </w:rPr>
      <w:drawing>
        <wp:anchor distT="0" distB="0" distL="114300" distR="114300" simplePos="0" relativeHeight="251658240" behindDoc="0" locked="0" layoutInCell="1" allowOverlap="1" wp14:anchorId="04229C25" wp14:editId="607311FA">
          <wp:simplePos x="0" y="0"/>
          <wp:positionH relativeFrom="column">
            <wp:posOffset>75565</wp:posOffset>
          </wp:positionH>
          <wp:positionV relativeFrom="paragraph">
            <wp:posOffset>-334645</wp:posOffset>
          </wp:positionV>
          <wp:extent cx="981710" cy="981710"/>
          <wp:effectExtent l="0" t="0" r="889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981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584894ED" w14:textId="77777777" w:rsidR="005C19A2" w:rsidRDefault="005C19A2" w:rsidP="005C19A2">
    <w:pPr>
      <w:jc w:val="right"/>
      <w:rPr>
        <w:rFonts w:ascii="Arial" w:hAnsi="Arial" w:cs="Arial"/>
        <w:sz w:val="16"/>
        <w:szCs w:val="16"/>
      </w:rPr>
    </w:pPr>
    <w:proofErr w:type="spellStart"/>
    <w:r>
      <w:rPr>
        <w:rFonts w:ascii="Arial" w:hAnsi="Arial" w:cs="Arial"/>
        <w:sz w:val="16"/>
        <w:szCs w:val="16"/>
      </w:rPr>
      <w:t>P.</w:t>
    </w:r>
    <w:proofErr w:type="gramStart"/>
    <w:r>
      <w:rPr>
        <w:rFonts w:ascii="Arial" w:hAnsi="Arial" w:cs="Arial"/>
        <w:sz w:val="16"/>
        <w:szCs w:val="16"/>
      </w:rPr>
      <w:t>O.Box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122321 Addis Ababa Ethiopia</w:t>
    </w:r>
  </w:p>
  <w:p w14:paraId="738639B0" w14:textId="77777777"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info@ienetworksolutions.com</w:t>
    </w:r>
  </w:p>
  <w:p w14:paraId="7F5FFCDC" w14:textId="77777777"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www.ienetworksolutions.com</w:t>
    </w:r>
  </w:p>
  <w:p w14:paraId="1AFC0E4F" w14:textId="2253F5C8" w:rsidR="00205303" w:rsidRPr="00757A25" w:rsidRDefault="00205303" w:rsidP="003C47C0">
    <w:pPr>
      <w:tabs>
        <w:tab w:val="right" w:pos="857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923"/>
    <w:multiLevelType w:val="hybridMultilevel"/>
    <w:tmpl w:val="A532E8F6"/>
    <w:lvl w:ilvl="0" w:tplc="0890C8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B05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531B"/>
    <w:multiLevelType w:val="hybridMultilevel"/>
    <w:tmpl w:val="FFF62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00738"/>
    <w:multiLevelType w:val="hybridMultilevel"/>
    <w:tmpl w:val="6EAE6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A4FEC"/>
    <w:multiLevelType w:val="hybridMultilevel"/>
    <w:tmpl w:val="B1D0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B1055"/>
    <w:multiLevelType w:val="hybridMultilevel"/>
    <w:tmpl w:val="C738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632CC"/>
    <w:multiLevelType w:val="hybridMultilevel"/>
    <w:tmpl w:val="6D72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67666"/>
    <w:multiLevelType w:val="hybridMultilevel"/>
    <w:tmpl w:val="456C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D599F"/>
    <w:multiLevelType w:val="hybridMultilevel"/>
    <w:tmpl w:val="7CDA4802"/>
    <w:lvl w:ilvl="0" w:tplc="D07A78D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1365"/>
    <w:multiLevelType w:val="hybridMultilevel"/>
    <w:tmpl w:val="5366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37B0F"/>
    <w:multiLevelType w:val="hybridMultilevel"/>
    <w:tmpl w:val="5424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C6C55"/>
    <w:multiLevelType w:val="hybridMultilevel"/>
    <w:tmpl w:val="5366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B320F"/>
    <w:multiLevelType w:val="hybridMultilevel"/>
    <w:tmpl w:val="027CC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85FF3"/>
    <w:multiLevelType w:val="hybridMultilevel"/>
    <w:tmpl w:val="C6D0AE04"/>
    <w:lvl w:ilvl="0" w:tplc="E7CE5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51E42"/>
    <w:multiLevelType w:val="hybridMultilevel"/>
    <w:tmpl w:val="D6E8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870A5"/>
    <w:multiLevelType w:val="hybridMultilevel"/>
    <w:tmpl w:val="989C0F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380FC2"/>
    <w:multiLevelType w:val="hybridMultilevel"/>
    <w:tmpl w:val="EFA4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53AA1"/>
    <w:multiLevelType w:val="hybridMultilevel"/>
    <w:tmpl w:val="8490F0B8"/>
    <w:lvl w:ilvl="0" w:tplc="6450E0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6146DCE"/>
    <w:multiLevelType w:val="hybridMultilevel"/>
    <w:tmpl w:val="5366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83BB6"/>
    <w:multiLevelType w:val="hybridMultilevel"/>
    <w:tmpl w:val="A258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00552"/>
    <w:multiLevelType w:val="hybridMultilevel"/>
    <w:tmpl w:val="9BE66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B2BFA"/>
    <w:multiLevelType w:val="hybridMultilevel"/>
    <w:tmpl w:val="572C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944BC"/>
    <w:multiLevelType w:val="hybridMultilevel"/>
    <w:tmpl w:val="6546A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990F68"/>
    <w:multiLevelType w:val="hybridMultilevel"/>
    <w:tmpl w:val="9C2CBF54"/>
    <w:lvl w:ilvl="0" w:tplc="B39CFD58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751B2"/>
    <w:multiLevelType w:val="hybridMultilevel"/>
    <w:tmpl w:val="EFF4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E3FD8"/>
    <w:multiLevelType w:val="hybridMultilevel"/>
    <w:tmpl w:val="B668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AD0718"/>
    <w:multiLevelType w:val="hybridMultilevel"/>
    <w:tmpl w:val="13EEFFD0"/>
    <w:lvl w:ilvl="0" w:tplc="522487FA">
      <w:start w:val="1"/>
      <w:numFmt w:val="decimal"/>
      <w:lvlText w:val="%1."/>
      <w:lvlJc w:val="left"/>
      <w:pPr>
        <w:ind w:left="13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6" w15:restartNumberingAfterBreak="0">
    <w:nsid w:val="44A40E6F"/>
    <w:multiLevelType w:val="hybridMultilevel"/>
    <w:tmpl w:val="7DC2ED9C"/>
    <w:lvl w:ilvl="0" w:tplc="2E32C216">
      <w:start w:val="4500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B72FF"/>
    <w:multiLevelType w:val="hybridMultilevel"/>
    <w:tmpl w:val="0B0E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967BB"/>
    <w:multiLevelType w:val="hybridMultilevel"/>
    <w:tmpl w:val="3658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B915BC"/>
    <w:multiLevelType w:val="hybridMultilevel"/>
    <w:tmpl w:val="B2D05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E45817"/>
    <w:multiLevelType w:val="hybridMultilevel"/>
    <w:tmpl w:val="87AC6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146A54"/>
    <w:multiLevelType w:val="hybridMultilevel"/>
    <w:tmpl w:val="9422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CE3D75"/>
    <w:multiLevelType w:val="hybridMultilevel"/>
    <w:tmpl w:val="D21AD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2E2169"/>
    <w:multiLevelType w:val="hybridMultilevel"/>
    <w:tmpl w:val="F52C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400B7"/>
    <w:multiLevelType w:val="hybridMultilevel"/>
    <w:tmpl w:val="C0900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04D64"/>
    <w:multiLevelType w:val="hybridMultilevel"/>
    <w:tmpl w:val="FFF62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A12043"/>
    <w:multiLevelType w:val="hybridMultilevel"/>
    <w:tmpl w:val="1534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D92E10"/>
    <w:multiLevelType w:val="hybridMultilevel"/>
    <w:tmpl w:val="92C2A422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62B914D4"/>
    <w:multiLevelType w:val="hybridMultilevel"/>
    <w:tmpl w:val="3946B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6C7821"/>
    <w:multiLevelType w:val="hybridMultilevel"/>
    <w:tmpl w:val="DB0CDEB2"/>
    <w:lvl w:ilvl="0" w:tplc="7BA27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7665D4"/>
    <w:multiLevelType w:val="hybridMultilevel"/>
    <w:tmpl w:val="948E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CFB"/>
    <w:multiLevelType w:val="hybridMultilevel"/>
    <w:tmpl w:val="98C6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9F0B09"/>
    <w:multiLevelType w:val="hybridMultilevel"/>
    <w:tmpl w:val="1CD0A79E"/>
    <w:lvl w:ilvl="0" w:tplc="516ABD3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B42BDC"/>
    <w:multiLevelType w:val="hybridMultilevel"/>
    <w:tmpl w:val="0F0E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496E8A"/>
    <w:multiLevelType w:val="hybridMultilevel"/>
    <w:tmpl w:val="D21ADB7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5" w15:restartNumberingAfterBreak="0">
    <w:nsid w:val="7CC320EB"/>
    <w:multiLevelType w:val="hybridMultilevel"/>
    <w:tmpl w:val="9916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F74F72"/>
    <w:multiLevelType w:val="hybridMultilevel"/>
    <w:tmpl w:val="D21ADB7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8"/>
  </w:num>
  <w:num w:numId="2">
    <w:abstractNumId w:val="5"/>
  </w:num>
  <w:num w:numId="3">
    <w:abstractNumId w:val="34"/>
  </w:num>
  <w:num w:numId="4">
    <w:abstractNumId w:val="12"/>
  </w:num>
  <w:num w:numId="5">
    <w:abstractNumId w:val="26"/>
  </w:num>
  <w:num w:numId="6">
    <w:abstractNumId w:val="44"/>
  </w:num>
  <w:num w:numId="7">
    <w:abstractNumId w:val="32"/>
  </w:num>
  <w:num w:numId="8">
    <w:abstractNumId w:val="22"/>
  </w:num>
  <w:num w:numId="9">
    <w:abstractNumId w:val="28"/>
  </w:num>
  <w:num w:numId="10">
    <w:abstractNumId w:val="6"/>
  </w:num>
  <w:num w:numId="11">
    <w:abstractNumId w:val="3"/>
  </w:num>
  <w:num w:numId="12">
    <w:abstractNumId w:val="25"/>
  </w:num>
  <w:num w:numId="13">
    <w:abstractNumId w:val="46"/>
  </w:num>
  <w:num w:numId="14">
    <w:abstractNumId w:val="19"/>
  </w:num>
  <w:num w:numId="15">
    <w:abstractNumId w:val="38"/>
  </w:num>
  <w:num w:numId="16">
    <w:abstractNumId w:val="27"/>
  </w:num>
  <w:num w:numId="17">
    <w:abstractNumId w:val="31"/>
  </w:num>
  <w:num w:numId="18">
    <w:abstractNumId w:val="9"/>
  </w:num>
  <w:num w:numId="19">
    <w:abstractNumId w:val="24"/>
  </w:num>
  <w:num w:numId="20">
    <w:abstractNumId w:val="13"/>
  </w:num>
  <w:num w:numId="21">
    <w:abstractNumId w:val="7"/>
  </w:num>
  <w:num w:numId="22">
    <w:abstractNumId w:val="37"/>
  </w:num>
  <w:num w:numId="23">
    <w:abstractNumId w:val="1"/>
  </w:num>
  <w:num w:numId="24">
    <w:abstractNumId w:val="35"/>
  </w:num>
  <w:num w:numId="25">
    <w:abstractNumId w:val="45"/>
  </w:num>
  <w:num w:numId="26">
    <w:abstractNumId w:val="20"/>
  </w:num>
  <w:num w:numId="27">
    <w:abstractNumId w:val="11"/>
  </w:num>
  <w:num w:numId="28">
    <w:abstractNumId w:val="4"/>
  </w:num>
  <w:num w:numId="29">
    <w:abstractNumId w:val="36"/>
  </w:num>
  <w:num w:numId="30">
    <w:abstractNumId w:val="41"/>
  </w:num>
  <w:num w:numId="31">
    <w:abstractNumId w:val="10"/>
  </w:num>
  <w:num w:numId="32">
    <w:abstractNumId w:val="17"/>
  </w:num>
  <w:num w:numId="33">
    <w:abstractNumId w:val="43"/>
  </w:num>
  <w:num w:numId="34">
    <w:abstractNumId w:val="30"/>
  </w:num>
  <w:num w:numId="35">
    <w:abstractNumId w:val="42"/>
  </w:num>
  <w:num w:numId="36">
    <w:abstractNumId w:val="8"/>
  </w:num>
  <w:num w:numId="37">
    <w:abstractNumId w:val="33"/>
  </w:num>
  <w:num w:numId="38">
    <w:abstractNumId w:val="2"/>
  </w:num>
  <w:num w:numId="39">
    <w:abstractNumId w:val="39"/>
  </w:num>
  <w:num w:numId="40">
    <w:abstractNumId w:val="40"/>
  </w:num>
  <w:num w:numId="41">
    <w:abstractNumId w:val="0"/>
  </w:num>
  <w:num w:numId="42">
    <w:abstractNumId w:val="29"/>
  </w:num>
  <w:num w:numId="43">
    <w:abstractNumId w:val="14"/>
  </w:num>
  <w:num w:numId="44">
    <w:abstractNumId w:val="16"/>
  </w:num>
  <w:num w:numId="45">
    <w:abstractNumId w:val="15"/>
  </w:num>
  <w:num w:numId="46">
    <w:abstractNumId w:val="23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620"/>
    <w:rsid w:val="00002347"/>
    <w:rsid w:val="000027D7"/>
    <w:rsid w:val="000031F0"/>
    <w:rsid w:val="00004BA7"/>
    <w:rsid w:val="00007E37"/>
    <w:rsid w:val="00012E36"/>
    <w:rsid w:val="000166AC"/>
    <w:rsid w:val="00017A78"/>
    <w:rsid w:val="000204A0"/>
    <w:rsid w:val="000208AD"/>
    <w:rsid w:val="0002350F"/>
    <w:rsid w:val="00024ECB"/>
    <w:rsid w:val="000252A4"/>
    <w:rsid w:val="00031AEB"/>
    <w:rsid w:val="00033877"/>
    <w:rsid w:val="00034908"/>
    <w:rsid w:val="00040D20"/>
    <w:rsid w:val="000462B2"/>
    <w:rsid w:val="000462D4"/>
    <w:rsid w:val="000469C8"/>
    <w:rsid w:val="00047771"/>
    <w:rsid w:val="00051D01"/>
    <w:rsid w:val="00053EF3"/>
    <w:rsid w:val="00061565"/>
    <w:rsid w:val="00062104"/>
    <w:rsid w:val="00064AE0"/>
    <w:rsid w:val="00066503"/>
    <w:rsid w:val="000674DE"/>
    <w:rsid w:val="000678AB"/>
    <w:rsid w:val="00067FDF"/>
    <w:rsid w:val="00071E35"/>
    <w:rsid w:val="00072781"/>
    <w:rsid w:val="00072BC1"/>
    <w:rsid w:val="00073760"/>
    <w:rsid w:val="00083A49"/>
    <w:rsid w:val="00083B07"/>
    <w:rsid w:val="00086D78"/>
    <w:rsid w:val="00087E23"/>
    <w:rsid w:val="00090729"/>
    <w:rsid w:val="00092060"/>
    <w:rsid w:val="0009290D"/>
    <w:rsid w:val="00093A23"/>
    <w:rsid w:val="00093C3D"/>
    <w:rsid w:val="00094E00"/>
    <w:rsid w:val="00096644"/>
    <w:rsid w:val="000A22C7"/>
    <w:rsid w:val="000A51DD"/>
    <w:rsid w:val="000A52FB"/>
    <w:rsid w:val="000A5992"/>
    <w:rsid w:val="000A5E96"/>
    <w:rsid w:val="000B05EA"/>
    <w:rsid w:val="000B071B"/>
    <w:rsid w:val="000B27D3"/>
    <w:rsid w:val="000B5547"/>
    <w:rsid w:val="000C441A"/>
    <w:rsid w:val="000C5D3A"/>
    <w:rsid w:val="000C65A5"/>
    <w:rsid w:val="000D1AEC"/>
    <w:rsid w:val="000D278D"/>
    <w:rsid w:val="000D3777"/>
    <w:rsid w:val="000D4049"/>
    <w:rsid w:val="000D6F5C"/>
    <w:rsid w:val="000E2E82"/>
    <w:rsid w:val="000F7565"/>
    <w:rsid w:val="00100198"/>
    <w:rsid w:val="00100469"/>
    <w:rsid w:val="00100DCA"/>
    <w:rsid w:val="001024D6"/>
    <w:rsid w:val="001051F1"/>
    <w:rsid w:val="00107449"/>
    <w:rsid w:val="0011097A"/>
    <w:rsid w:val="00112661"/>
    <w:rsid w:val="00113293"/>
    <w:rsid w:val="00117954"/>
    <w:rsid w:val="00120E97"/>
    <w:rsid w:val="00122835"/>
    <w:rsid w:val="00123EF3"/>
    <w:rsid w:val="00124B51"/>
    <w:rsid w:val="00126C1E"/>
    <w:rsid w:val="00130BB7"/>
    <w:rsid w:val="00131DCE"/>
    <w:rsid w:val="00134950"/>
    <w:rsid w:val="001367D5"/>
    <w:rsid w:val="0013681D"/>
    <w:rsid w:val="0014485C"/>
    <w:rsid w:val="001462EB"/>
    <w:rsid w:val="001467FB"/>
    <w:rsid w:val="00147580"/>
    <w:rsid w:val="00150817"/>
    <w:rsid w:val="001528B8"/>
    <w:rsid w:val="00153F94"/>
    <w:rsid w:val="00155A49"/>
    <w:rsid w:val="00155A60"/>
    <w:rsid w:val="0015797E"/>
    <w:rsid w:val="00162E82"/>
    <w:rsid w:val="001630B2"/>
    <w:rsid w:val="0016403F"/>
    <w:rsid w:val="0017311C"/>
    <w:rsid w:val="0017593C"/>
    <w:rsid w:val="001812D4"/>
    <w:rsid w:val="001812E9"/>
    <w:rsid w:val="00183320"/>
    <w:rsid w:val="001844D2"/>
    <w:rsid w:val="00187686"/>
    <w:rsid w:val="001912F8"/>
    <w:rsid w:val="0019365E"/>
    <w:rsid w:val="001938E4"/>
    <w:rsid w:val="00193A1E"/>
    <w:rsid w:val="00194D68"/>
    <w:rsid w:val="00194F7E"/>
    <w:rsid w:val="00196792"/>
    <w:rsid w:val="00196A24"/>
    <w:rsid w:val="00197DAA"/>
    <w:rsid w:val="001A2E56"/>
    <w:rsid w:val="001A354B"/>
    <w:rsid w:val="001A6502"/>
    <w:rsid w:val="001A6786"/>
    <w:rsid w:val="001A6D9E"/>
    <w:rsid w:val="001A7296"/>
    <w:rsid w:val="001A7AED"/>
    <w:rsid w:val="001B0002"/>
    <w:rsid w:val="001B11F2"/>
    <w:rsid w:val="001B3F17"/>
    <w:rsid w:val="001B4620"/>
    <w:rsid w:val="001B77B4"/>
    <w:rsid w:val="001C2748"/>
    <w:rsid w:val="001C347F"/>
    <w:rsid w:val="001C3BAF"/>
    <w:rsid w:val="001C5081"/>
    <w:rsid w:val="001C523F"/>
    <w:rsid w:val="001C6915"/>
    <w:rsid w:val="001D0186"/>
    <w:rsid w:val="001D42D2"/>
    <w:rsid w:val="001D5792"/>
    <w:rsid w:val="001D5930"/>
    <w:rsid w:val="001E2110"/>
    <w:rsid w:val="001E2124"/>
    <w:rsid w:val="001E31DC"/>
    <w:rsid w:val="001E3B8F"/>
    <w:rsid w:val="001E7316"/>
    <w:rsid w:val="001E7EFB"/>
    <w:rsid w:val="001F2BD2"/>
    <w:rsid w:val="001F48D7"/>
    <w:rsid w:val="001F4C0A"/>
    <w:rsid w:val="001F4FD6"/>
    <w:rsid w:val="001F5D07"/>
    <w:rsid w:val="001F618E"/>
    <w:rsid w:val="002014D8"/>
    <w:rsid w:val="00201DD4"/>
    <w:rsid w:val="002020C1"/>
    <w:rsid w:val="00202852"/>
    <w:rsid w:val="00203A7F"/>
    <w:rsid w:val="00205303"/>
    <w:rsid w:val="00205777"/>
    <w:rsid w:val="00206071"/>
    <w:rsid w:val="0020744A"/>
    <w:rsid w:val="00210083"/>
    <w:rsid w:val="00214025"/>
    <w:rsid w:val="00215A4F"/>
    <w:rsid w:val="00215AF3"/>
    <w:rsid w:val="00217FFB"/>
    <w:rsid w:val="002225F6"/>
    <w:rsid w:val="00224D35"/>
    <w:rsid w:val="0023177F"/>
    <w:rsid w:val="00233150"/>
    <w:rsid w:val="002332B9"/>
    <w:rsid w:val="00233D85"/>
    <w:rsid w:val="00234F9C"/>
    <w:rsid w:val="002406AB"/>
    <w:rsid w:val="00241E7B"/>
    <w:rsid w:val="002450A8"/>
    <w:rsid w:val="00245E06"/>
    <w:rsid w:val="00246E25"/>
    <w:rsid w:val="00247BB0"/>
    <w:rsid w:val="00251E71"/>
    <w:rsid w:val="002527E2"/>
    <w:rsid w:val="00253A91"/>
    <w:rsid w:val="00256E13"/>
    <w:rsid w:val="0026125D"/>
    <w:rsid w:val="002618BF"/>
    <w:rsid w:val="00267450"/>
    <w:rsid w:val="0027179F"/>
    <w:rsid w:val="00271A88"/>
    <w:rsid w:val="002802A6"/>
    <w:rsid w:val="00281CC0"/>
    <w:rsid w:val="002832F7"/>
    <w:rsid w:val="00284099"/>
    <w:rsid w:val="00287195"/>
    <w:rsid w:val="00287D7B"/>
    <w:rsid w:val="00290603"/>
    <w:rsid w:val="00294C3A"/>
    <w:rsid w:val="002A111F"/>
    <w:rsid w:val="002A1384"/>
    <w:rsid w:val="002A16EC"/>
    <w:rsid w:val="002A1AA5"/>
    <w:rsid w:val="002A648E"/>
    <w:rsid w:val="002A7718"/>
    <w:rsid w:val="002B7308"/>
    <w:rsid w:val="002C3492"/>
    <w:rsid w:val="002C53D7"/>
    <w:rsid w:val="002C5CDD"/>
    <w:rsid w:val="002C774A"/>
    <w:rsid w:val="002D1860"/>
    <w:rsid w:val="002D1C87"/>
    <w:rsid w:val="002D3983"/>
    <w:rsid w:val="002D5006"/>
    <w:rsid w:val="002D527D"/>
    <w:rsid w:val="002D7A59"/>
    <w:rsid w:val="002E2A64"/>
    <w:rsid w:val="002E33CC"/>
    <w:rsid w:val="002E6963"/>
    <w:rsid w:val="002E707F"/>
    <w:rsid w:val="002F2C11"/>
    <w:rsid w:val="002F51BB"/>
    <w:rsid w:val="002F5450"/>
    <w:rsid w:val="002F7079"/>
    <w:rsid w:val="002F78F4"/>
    <w:rsid w:val="00300748"/>
    <w:rsid w:val="00300819"/>
    <w:rsid w:val="00300EC0"/>
    <w:rsid w:val="00302743"/>
    <w:rsid w:val="00304C3A"/>
    <w:rsid w:val="00304DC2"/>
    <w:rsid w:val="00305B72"/>
    <w:rsid w:val="00306CD2"/>
    <w:rsid w:val="00307331"/>
    <w:rsid w:val="00311F30"/>
    <w:rsid w:val="0031407C"/>
    <w:rsid w:val="00316CE3"/>
    <w:rsid w:val="0032126B"/>
    <w:rsid w:val="0032341E"/>
    <w:rsid w:val="00324875"/>
    <w:rsid w:val="0032554E"/>
    <w:rsid w:val="00325B45"/>
    <w:rsid w:val="003276A1"/>
    <w:rsid w:val="003307D8"/>
    <w:rsid w:val="003318DA"/>
    <w:rsid w:val="0033206A"/>
    <w:rsid w:val="0033412F"/>
    <w:rsid w:val="003351AF"/>
    <w:rsid w:val="00336ADF"/>
    <w:rsid w:val="00341A58"/>
    <w:rsid w:val="0034255A"/>
    <w:rsid w:val="003430DF"/>
    <w:rsid w:val="0034488A"/>
    <w:rsid w:val="00346362"/>
    <w:rsid w:val="003464C9"/>
    <w:rsid w:val="00351FF0"/>
    <w:rsid w:val="003549A7"/>
    <w:rsid w:val="00355AAF"/>
    <w:rsid w:val="00355C45"/>
    <w:rsid w:val="00370892"/>
    <w:rsid w:val="00370F98"/>
    <w:rsid w:val="00372BD6"/>
    <w:rsid w:val="00374286"/>
    <w:rsid w:val="00376100"/>
    <w:rsid w:val="0037644D"/>
    <w:rsid w:val="003811EA"/>
    <w:rsid w:val="00381826"/>
    <w:rsid w:val="00382F68"/>
    <w:rsid w:val="00387103"/>
    <w:rsid w:val="00390B76"/>
    <w:rsid w:val="00393393"/>
    <w:rsid w:val="00393FE5"/>
    <w:rsid w:val="00394342"/>
    <w:rsid w:val="00395EBE"/>
    <w:rsid w:val="00396B9B"/>
    <w:rsid w:val="00397945"/>
    <w:rsid w:val="003A5F1C"/>
    <w:rsid w:val="003B4365"/>
    <w:rsid w:val="003C07F1"/>
    <w:rsid w:val="003C47C0"/>
    <w:rsid w:val="003C4CDD"/>
    <w:rsid w:val="003C6AB2"/>
    <w:rsid w:val="003C705E"/>
    <w:rsid w:val="003D033E"/>
    <w:rsid w:val="003E346C"/>
    <w:rsid w:val="003E3A8D"/>
    <w:rsid w:val="003E4D90"/>
    <w:rsid w:val="003E538B"/>
    <w:rsid w:val="003F1438"/>
    <w:rsid w:val="003F382A"/>
    <w:rsid w:val="003F5B42"/>
    <w:rsid w:val="004000AE"/>
    <w:rsid w:val="0040107A"/>
    <w:rsid w:val="0040154D"/>
    <w:rsid w:val="00403391"/>
    <w:rsid w:val="004033D8"/>
    <w:rsid w:val="00406494"/>
    <w:rsid w:val="0040695A"/>
    <w:rsid w:val="004105A2"/>
    <w:rsid w:val="0041204A"/>
    <w:rsid w:val="004132F1"/>
    <w:rsid w:val="004143F8"/>
    <w:rsid w:val="00416106"/>
    <w:rsid w:val="00416685"/>
    <w:rsid w:val="004172E4"/>
    <w:rsid w:val="004227A5"/>
    <w:rsid w:val="0042478E"/>
    <w:rsid w:val="00424A53"/>
    <w:rsid w:val="004257BA"/>
    <w:rsid w:val="00425E22"/>
    <w:rsid w:val="0043180A"/>
    <w:rsid w:val="00431C2D"/>
    <w:rsid w:val="004363BC"/>
    <w:rsid w:val="004404BD"/>
    <w:rsid w:val="0044284D"/>
    <w:rsid w:val="00444024"/>
    <w:rsid w:val="0044578B"/>
    <w:rsid w:val="0044616E"/>
    <w:rsid w:val="0044735B"/>
    <w:rsid w:val="004500F7"/>
    <w:rsid w:val="004521E5"/>
    <w:rsid w:val="00454141"/>
    <w:rsid w:val="00455993"/>
    <w:rsid w:val="00460ADD"/>
    <w:rsid w:val="004625DC"/>
    <w:rsid w:val="00462AE0"/>
    <w:rsid w:val="004657B3"/>
    <w:rsid w:val="00467B9D"/>
    <w:rsid w:val="004702E6"/>
    <w:rsid w:val="00471373"/>
    <w:rsid w:val="00471B73"/>
    <w:rsid w:val="00475CFB"/>
    <w:rsid w:val="004779E4"/>
    <w:rsid w:val="0048060C"/>
    <w:rsid w:val="00480C41"/>
    <w:rsid w:val="00482A11"/>
    <w:rsid w:val="00483736"/>
    <w:rsid w:val="00485244"/>
    <w:rsid w:val="00485CA4"/>
    <w:rsid w:val="0048714A"/>
    <w:rsid w:val="00487D97"/>
    <w:rsid w:val="00491FA1"/>
    <w:rsid w:val="004A0253"/>
    <w:rsid w:val="004A0FB5"/>
    <w:rsid w:val="004A22DB"/>
    <w:rsid w:val="004A23ED"/>
    <w:rsid w:val="004A40D6"/>
    <w:rsid w:val="004A5C1B"/>
    <w:rsid w:val="004A6146"/>
    <w:rsid w:val="004A751A"/>
    <w:rsid w:val="004B25EE"/>
    <w:rsid w:val="004B2C0E"/>
    <w:rsid w:val="004B3085"/>
    <w:rsid w:val="004B3145"/>
    <w:rsid w:val="004B7001"/>
    <w:rsid w:val="004C2CDB"/>
    <w:rsid w:val="004C3552"/>
    <w:rsid w:val="004C5979"/>
    <w:rsid w:val="004C5B70"/>
    <w:rsid w:val="004D46CD"/>
    <w:rsid w:val="004D49A7"/>
    <w:rsid w:val="004D4E0D"/>
    <w:rsid w:val="004D5AAE"/>
    <w:rsid w:val="004E362D"/>
    <w:rsid w:val="004E7012"/>
    <w:rsid w:val="004E7DF0"/>
    <w:rsid w:val="004F13AB"/>
    <w:rsid w:val="004F14FD"/>
    <w:rsid w:val="004F1BFB"/>
    <w:rsid w:val="004F3214"/>
    <w:rsid w:val="004F430F"/>
    <w:rsid w:val="004F5545"/>
    <w:rsid w:val="0050046A"/>
    <w:rsid w:val="00501B81"/>
    <w:rsid w:val="00505A07"/>
    <w:rsid w:val="00507A05"/>
    <w:rsid w:val="00507CB9"/>
    <w:rsid w:val="005111E2"/>
    <w:rsid w:val="005127C2"/>
    <w:rsid w:val="00517CFB"/>
    <w:rsid w:val="00522EF1"/>
    <w:rsid w:val="00524CAB"/>
    <w:rsid w:val="00527A6E"/>
    <w:rsid w:val="0053630F"/>
    <w:rsid w:val="005366E8"/>
    <w:rsid w:val="0053745D"/>
    <w:rsid w:val="005379BD"/>
    <w:rsid w:val="0054015D"/>
    <w:rsid w:val="00543181"/>
    <w:rsid w:val="005431DF"/>
    <w:rsid w:val="0054521F"/>
    <w:rsid w:val="00552021"/>
    <w:rsid w:val="005525FD"/>
    <w:rsid w:val="005548BC"/>
    <w:rsid w:val="00555E1F"/>
    <w:rsid w:val="00557D0F"/>
    <w:rsid w:val="00562900"/>
    <w:rsid w:val="0056539B"/>
    <w:rsid w:val="005673B8"/>
    <w:rsid w:val="0056751B"/>
    <w:rsid w:val="00570C83"/>
    <w:rsid w:val="00573124"/>
    <w:rsid w:val="00574A1F"/>
    <w:rsid w:val="00574C04"/>
    <w:rsid w:val="005772C7"/>
    <w:rsid w:val="00577DB6"/>
    <w:rsid w:val="00580C38"/>
    <w:rsid w:val="005813ED"/>
    <w:rsid w:val="00584C53"/>
    <w:rsid w:val="00584DB3"/>
    <w:rsid w:val="00585555"/>
    <w:rsid w:val="00586F32"/>
    <w:rsid w:val="005916BA"/>
    <w:rsid w:val="00592F1E"/>
    <w:rsid w:val="00595F1E"/>
    <w:rsid w:val="005A083D"/>
    <w:rsid w:val="005A1291"/>
    <w:rsid w:val="005A4145"/>
    <w:rsid w:val="005A4CD0"/>
    <w:rsid w:val="005A6B1C"/>
    <w:rsid w:val="005B2CDC"/>
    <w:rsid w:val="005C19A2"/>
    <w:rsid w:val="005C60DE"/>
    <w:rsid w:val="005C7214"/>
    <w:rsid w:val="005D020E"/>
    <w:rsid w:val="005D05EA"/>
    <w:rsid w:val="005D2413"/>
    <w:rsid w:val="005D2CE9"/>
    <w:rsid w:val="005D63F4"/>
    <w:rsid w:val="005E1772"/>
    <w:rsid w:val="005E307B"/>
    <w:rsid w:val="005E4594"/>
    <w:rsid w:val="005E591C"/>
    <w:rsid w:val="005E5E02"/>
    <w:rsid w:val="005E64CF"/>
    <w:rsid w:val="005E7B21"/>
    <w:rsid w:val="005F0C68"/>
    <w:rsid w:val="005F3521"/>
    <w:rsid w:val="00600234"/>
    <w:rsid w:val="00601731"/>
    <w:rsid w:val="00607655"/>
    <w:rsid w:val="00612ED2"/>
    <w:rsid w:val="00613637"/>
    <w:rsid w:val="00615266"/>
    <w:rsid w:val="00615F42"/>
    <w:rsid w:val="006172C1"/>
    <w:rsid w:val="006173BE"/>
    <w:rsid w:val="00621BB8"/>
    <w:rsid w:val="00621CA6"/>
    <w:rsid w:val="00622779"/>
    <w:rsid w:val="006250CC"/>
    <w:rsid w:val="0062596F"/>
    <w:rsid w:val="006304C6"/>
    <w:rsid w:val="00636287"/>
    <w:rsid w:val="00636F13"/>
    <w:rsid w:val="00637B48"/>
    <w:rsid w:val="00637F93"/>
    <w:rsid w:val="006420B8"/>
    <w:rsid w:val="006423DA"/>
    <w:rsid w:val="00642EA5"/>
    <w:rsid w:val="00642F30"/>
    <w:rsid w:val="006438DC"/>
    <w:rsid w:val="006443CB"/>
    <w:rsid w:val="00645320"/>
    <w:rsid w:val="006463F3"/>
    <w:rsid w:val="00646A8C"/>
    <w:rsid w:val="00650AAE"/>
    <w:rsid w:val="0065283C"/>
    <w:rsid w:val="00655102"/>
    <w:rsid w:val="00655A3A"/>
    <w:rsid w:val="00657D2B"/>
    <w:rsid w:val="00661227"/>
    <w:rsid w:val="00671ECB"/>
    <w:rsid w:val="00672FF7"/>
    <w:rsid w:val="00675084"/>
    <w:rsid w:val="00676C4E"/>
    <w:rsid w:val="0068007E"/>
    <w:rsid w:val="006800A5"/>
    <w:rsid w:val="00682A3B"/>
    <w:rsid w:val="0068388A"/>
    <w:rsid w:val="00683E55"/>
    <w:rsid w:val="006842CF"/>
    <w:rsid w:val="0068699F"/>
    <w:rsid w:val="00687F5A"/>
    <w:rsid w:val="006948E4"/>
    <w:rsid w:val="0069623B"/>
    <w:rsid w:val="0069693D"/>
    <w:rsid w:val="006B1B88"/>
    <w:rsid w:val="006B40F9"/>
    <w:rsid w:val="006B6153"/>
    <w:rsid w:val="006B6840"/>
    <w:rsid w:val="006C48C3"/>
    <w:rsid w:val="006D3BE7"/>
    <w:rsid w:val="006D4595"/>
    <w:rsid w:val="006D4B25"/>
    <w:rsid w:val="006D76CB"/>
    <w:rsid w:val="006E150F"/>
    <w:rsid w:val="006E2A33"/>
    <w:rsid w:val="006E5571"/>
    <w:rsid w:val="006F0FA0"/>
    <w:rsid w:val="006F1E47"/>
    <w:rsid w:val="006F2171"/>
    <w:rsid w:val="006F2A4A"/>
    <w:rsid w:val="006F3C3D"/>
    <w:rsid w:val="0070092F"/>
    <w:rsid w:val="0070197E"/>
    <w:rsid w:val="00703CFA"/>
    <w:rsid w:val="007058A8"/>
    <w:rsid w:val="00706920"/>
    <w:rsid w:val="00707320"/>
    <w:rsid w:val="00707CBC"/>
    <w:rsid w:val="00710253"/>
    <w:rsid w:val="00710423"/>
    <w:rsid w:val="00710C56"/>
    <w:rsid w:val="00711139"/>
    <w:rsid w:val="00711D68"/>
    <w:rsid w:val="007120B2"/>
    <w:rsid w:val="00712B0F"/>
    <w:rsid w:val="0071520F"/>
    <w:rsid w:val="00721711"/>
    <w:rsid w:val="00721F4F"/>
    <w:rsid w:val="007235D6"/>
    <w:rsid w:val="00726478"/>
    <w:rsid w:val="007309AC"/>
    <w:rsid w:val="0073280E"/>
    <w:rsid w:val="00733395"/>
    <w:rsid w:val="00733672"/>
    <w:rsid w:val="007340EE"/>
    <w:rsid w:val="007352B4"/>
    <w:rsid w:val="00736B4D"/>
    <w:rsid w:val="00736F2E"/>
    <w:rsid w:val="00741482"/>
    <w:rsid w:val="007430AD"/>
    <w:rsid w:val="00750EBB"/>
    <w:rsid w:val="00755250"/>
    <w:rsid w:val="007559D3"/>
    <w:rsid w:val="007653A1"/>
    <w:rsid w:val="0077122F"/>
    <w:rsid w:val="007723BB"/>
    <w:rsid w:val="00773464"/>
    <w:rsid w:val="007754E1"/>
    <w:rsid w:val="00775CA3"/>
    <w:rsid w:val="00777205"/>
    <w:rsid w:val="00777CB1"/>
    <w:rsid w:val="00777FD2"/>
    <w:rsid w:val="00782F3F"/>
    <w:rsid w:val="00785E5C"/>
    <w:rsid w:val="0079723E"/>
    <w:rsid w:val="007A0BEF"/>
    <w:rsid w:val="007A3806"/>
    <w:rsid w:val="007A52F1"/>
    <w:rsid w:val="007A7532"/>
    <w:rsid w:val="007A7DEA"/>
    <w:rsid w:val="007B7544"/>
    <w:rsid w:val="007C25AD"/>
    <w:rsid w:val="007C4133"/>
    <w:rsid w:val="007D0C4F"/>
    <w:rsid w:val="007D2055"/>
    <w:rsid w:val="007D3046"/>
    <w:rsid w:val="007D66FA"/>
    <w:rsid w:val="007E0703"/>
    <w:rsid w:val="007E0D7F"/>
    <w:rsid w:val="007E23F3"/>
    <w:rsid w:val="007E480D"/>
    <w:rsid w:val="007E66E8"/>
    <w:rsid w:val="007F025D"/>
    <w:rsid w:val="007F2B07"/>
    <w:rsid w:val="007F3CD2"/>
    <w:rsid w:val="007F500F"/>
    <w:rsid w:val="008002E6"/>
    <w:rsid w:val="00806C73"/>
    <w:rsid w:val="00810175"/>
    <w:rsid w:val="00812AD9"/>
    <w:rsid w:val="00812D0B"/>
    <w:rsid w:val="00813F7B"/>
    <w:rsid w:val="0081494C"/>
    <w:rsid w:val="00820B7A"/>
    <w:rsid w:val="0082107F"/>
    <w:rsid w:val="00823AE1"/>
    <w:rsid w:val="008317A6"/>
    <w:rsid w:val="00834942"/>
    <w:rsid w:val="008351C5"/>
    <w:rsid w:val="008373FF"/>
    <w:rsid w:val="00837D41"/>
    <w:rsid w:val="0084237D"/>
    <w:rsid w:val="0084246E"/>
    <w:rsid w:val="00844896"/>
    <w:rsid w:val="00844B53"/>
    <w:rsid w:val="00845227"/>
    <w:rsid w:val="00852EAD"/>
    <w:rsid w:val="0085316E"/>
    <w:rsid w:val="00853488"/>
    <w:rsid w:val="00855F49"/>
    <w:rsid w:val="00860989"/>
    <w:rsid w:val="0086227A"/>
    <w:rsid w:val="00863FCE"/>
    <w:rsid w:val="00864F0A"/>
    <w:rsid w:val="00867C71"/>
    <w:rsid w:val="00870B3A"/>
    <w:rsid w:val="00874380"/>
    <w:rsid w:val="00875213"/>
    <w:rsid w:val="00876621"/>
    <w:rsid w:val="008804A5"/>
    <w:rsid w:val="0089207A"/>
    <w:rsid w:val="00892C55"/>
    <w:rsid w:val="008A17E0"/>
    <w:rsid w:val="008A1A8B"/>
    <w:rsid w:val="008A2F5D"/>
    <w:rsid w:val="008A5680"/>
    <w:rsid w:val="008A7AD5"/>
    <w:rsid w:val="008B1CD6"/>
    <w:rsid w:val="008B2361"/>
    <w:rsid w:val="008B46C4"/>
    <w:rsid w:val="008B4C6C"/>
    <w:rsid w:val="008B5FB7"/>
    <w:rsid w:val="008C06C3"/>
    <w:rsid w:val="008C1C47"/>
    <w:rsid w:val="008C48BB"/>
    <w:rsid w:val="008C49EE"/>
    <w:rsid w:val="008C6638"/>
    <w:rsid w:val="008C70C4"/>
    <w:rsid w:val="008D667A"/>
    <w:rsid w:val="008D7001"/>
    <w:rsid w:val="008D7B9A"/>
    <w:rsid w:val="008E2808"/>
    <w:rsid w:val="008E36D4"/>
    <w:rsid w:val="008E5089"/>
    <w:rsid w:val="008E6CDC"/>
    <w:rsid w:val="008E6E6E"/>
    <w:rsid w:val="008E72D1"/>
    <w:rsid w:val="008F00D0"/>
    <w:rsid w:val="008F231C"/>
    <w:rsid w:val="008F69A6"/>
    <w:rsid w:val="008F7233"/>
    <w:rsid w:val="008F7B3B"/>
    <w:rsid w:val="0090067D"/>
    <w:rsid w:val="0090265F"/>
    <w:rsid w:val="0090496C"/>
    <w:rsid w:val="00906E9F"/>
    <w:rsid w:val="00907A52"/>
    <w:rsid w:val="00907FC1"/>
    <w:rsid w:val="009108D4"/>
    <w:rsid w:val="00913FB4"/>
    <w:rsid w:val="009207A9"/>
    <w:rsid w:val="009211EC"/>
    <w:rsid w:val="0092252E"/>
    <w:rsid w:val="00925F70"/>
    <w:rsid w:val="00934592"/>
    <w:rsid w:val="00935D33"/>
    <w:rsid w:val="009368A4"/>
    <w:rsid w:val="009378A3"/>
    <w:rsid w:val="009404E8"/>
    <w:rsid w:val="00942185"/>
    <w:rsid w:val="00945615"/>
    <w:rsid w:val="00946333"/>
    <w:rsid w:val="00947204"/>
    <w:rsid w:val="00951000"/>
    <w:rsid w:val="00955CD9"/>
    <w:rsid w:val="00961F7B"/>
    <w:rsid w:val="0096301C"/>
    <w:rsid w:val="009630A1"/>
    <w:rsid w:val="00966223"/>
    <w:rsid w:val="009712CD"/>
    <w:rsid w:val="00971AFC"/>
    <w:rsid w:val="00973395"/>
    <w:rsid w:val="00975FE8"/>
    <w:rsid w:val="009813F7"/>
    <w:rsid w:val="009814ED"/>
    <w:rsid w:val="009817D5"/>
    <w:rsid w:val="00983F73"/>
    <w:rsid w:val="009861B7"/>
    <w:rsid w:val="0098782D"/>
    <w:rsid w:val="009878BB"/>
    <w:rsid w:val="00990A01"/>
    <w:rsid w:val="00990B48"/>
    <w:rsid w:val="009937FC"/>
    <w:rsid w:val="00995B85"/>
    <w:rsid w:val="0099600A"/>
    <w:rsid w:val="00997D14"/>
    <w:rsid w:val="009A171F"/>
    <w:rsid w:val="009A3349"/>
    <w:rsid w:val="009A5245"/>
    <w:rsid w:val="009B2596"/>
    <w:rsid w:val="009B4601"/>
    <w:rsid w:val="009B70C5"/>
    <w:rsid w:val="009C1B57"/>
    <w:rsid w:val="009C32B1"/>
    <w:rsid w:val="009C483A"/>
    <w:rsid w:val="009C680A"/>
    <w:rsid w:val="009D0A94"/>
    <w:rsid w:val="009D0F71"/>
    <w:rsid w:val="009D2685"/>
    <w:rsid w:val="009D3050"/>
    <w:rsid w:val="009E22A3"/>
    <w:rsid w:val="009E3F82"/>
    <w:rsid w:val="009E6084"/>
    <w:rsid w:val="009E6CAC"/>
    <w:rsid w:val="009F0580"/>
    <w:rsid w:val="00A0258A"/>
    <w:rsid w:val="00A0356C"/>
    <w:rsid w:val="00A122F3"/>
    <w:rsid w:val="00A14D0C"/>
    <w:rsid w:val="00A20F7C"/>
    <w:rsid w:val="00A26E16"/>
    <w:rsid w:val="00A27246"/>
    <w:rsid w:val="00A27B05"/>
    <w:rsid w:val="00A33268"/>
    <w:rsid w:val="00A348E5"/>
    <w:rsid w:val="00A35BD1"/>
    <w:rsid w:val="00A431D7"/>
    <w:rsid w:val="00A4629F"/>
    <w:rsid w:val="00A47564"/>
    <w:rsid w:val="00A51457"/>
    <w:rsid w:val="00A619A4"/>
    <w:rsid w:val="00A6403F"/>
    <w:rsid w:val="00A723B0"/>
    <w:rsid w:val="00A776FC"/>
    <w:rsid w:val="00A80A3B"/>
    <w:rsid w:val="00A82123"/>
    <w:rsid w:val="00A8235C"/>
    <w:rsid w:val="00A83664"/>
    <w:rsid w:val="00A85637"/>
    <w:rsid w:val="00A86362"/>
    <w:rsid w:val="00A879FC"/>
    <w:rsid w:val="00A900AB"/>
    <w:rsid w:val="00A943E4"/>
    <w:rsid w:val="00A964FD"/>
    <w:rsid w:val="00A966B6"/>
    <w:rsid w:val="00AA17FA"/>
    <w:rsid w:val="00AA26E3"/>
    <w:rsid w:val="00AA3949"/>
    <w:rsid w:val="00AA3B25"/>
    <w:rsid w:val="00AA655B"/>
    <w:rsid w:val="00AA65ED"/>
    <w:rsid w:val="00AB07CC"/>
    <w:rsid w:val="00AB21C8"/>
    <w:rsid w:val="00AB4196"/>
    <w:rsid w:val="00AB5CCA"/>
    <w:rsid w:val="00AB77E1"/>
    <w:rsid w:val="00AB7E04"/>
    <w:rsid w:val="00AB7FF2"/>
    <w:rsid w:val="00AC5319"/>
    <w:rsid w:val="00AD001F"/>
    <w:rsid w:val="00AD2A91"/>
    <w:rsid w:val="00AD71C1"/>
    <w:rsid w:val="00AE29C7"/>
    <w:rsid w:val="00AE3081"/>
    <w:rsid w:val="00AE344D"/>
    <w:rsid w:val="00AE75D1"/>
    <w:rsid w:val="00AF11C3"/>
    <w:rsid w:val="00AF1B6D"/>
    <w:rsid w:val="00AF2EBD"/>
    <w:rsid w:val="00AF791D"/>
    <w:rsid w:val="00B00228"/>
    <w:rsid w:val="00B01B6F"/>
    <w:rsid w:val="00B065FD"/>
    <w:rsid w:val="00B067FC"/>
    <w:rsid w:val="00B06877"/>
    <w:rsid w:val="00B06BEF"/>
    <w:rsid w:val="00B074ED"/>
    <w:rsid w:val="00B10331"/>
    <w:rsid w:val="00B12F74"/>
    <w:rsid w:val="00B138B9"/>
    <w:rsid w:val="00B14715"/>
    <w:rsid w:val="00B15004"/>
    <w:rsid w:val="00B15C63"/>
    <w:rsid w:val="00B260C1"/>
    <w:rsid w:val="00B26BAD"/>
    <w:rsid w:val="00B26D60"/>
    <w:rsid w:val="00B30693"/>
    <w:rsid w:val="00B307E7"/>
    <w:rsid w:val="00B31392"/>
    <w:rsid w:val="00B325C2"/>
    <w:rsid w:val="00B32E82"/>
    <w:rsid w:val="00B333F3"/>
    <w:rsid w:val="00B365C6"/>
    <w:rsid w:val="00B40AAC"/>
    <w:rsid w:val="00B42EA4"/>
    <w:rsid w:val="00B43B8F"/>
    <w:rsid w:val="00B44B5F"/>
    <w:rsid w:val="00B454BD"/>
    <w:rsid w:val="00B51629"/>
    <w:rsid w:val="00B51BAB"/>
    <w:rsid w:val="00B54047"/>
    <w:rsid w:val="00B55568"/>
    <w:rsid w:val="00B61D07"/>
    <w:rsid w:val="00B62987"/>
    <w:rsid w:val="00B62CC7"/>
    <w:rsid w:val="00B64AA6"/>
    <w:rsid w:val="00B65A82"/>
    <w:rsid w:val="00B66C85"/>
    <w:rsid w:val="00B67127"/>
    <w:rsid w:val="00B770A8"/>
    <w:rsid w:val="00B81E89"/>
    <w:rsid w:val="00B879EB"/>
    <w:rsid w:val="00B91D35"/>
    <w:rsid w:val="00B93959"/>
    <w:rsid w:val="00B94588"/>
    <w:rsid w:val="00BA2CD6"/>
    <w:rsid w:val="00BA53A0"/>
    <w:rsid w:val="00BA7A33"/>
    <w:rsid w:val="00BB1562"/>
    <w:rsid w:val="00BB69DE"/>
    <w:rsid w:val="00BB793F"/>
    <w:rsid w:val="00BC1296"/>
    <w:rsid w:val="00BC5561"/>
    <w:rsid w:val="00BC63AC"/>
    <w:rsid w:val="00BC66D9"/>
    <w:rsid w:val="00BC6A53"/>
    <w:rsid w:val="00BC6B65"/>
    <w:rsid w:val="00BC78A0"/>
    <w:rsid w:val="00BC7C2C"/>
    <w:rsid w:val="00BE0E69"/>
    <w:rsid w:val="00BE1011"/>
    <w:rsid w:val="00BE10BD"/>
    <w:rsid w:val="00BE2D03"/>
    <w:rsid w:val="00BE2E03"/>
    <w:rsid w:val="00BE3204"/>
    <w:rsid w:val="00BE63FD"/>
    <w:rsid w:val="00BF372A"/>
    <w:rsid w:val="00BF480A"/>
    <w:rsid w:val="00BF58DC"/>
    <w:rsid w:val="00BF6100"/>
    <w:rsid w:val="00BF73C3"/>
    <w:rsid w:val="00BF75B1"/>
    <w:rsid w:val="00C01193"/>
    <w:rsid w:val="00C051A7"/>
    <w:rsid w:val="00C07F92"/>
    <w:rsid w:val="00C11A8A"/>
    <w:rsid w:val="00C13948"/>
    <w:rsid w:val="00C15B84"/>
    <w:rsid w:val="00C16F9C"/>
    <w:rsid w:val="00C17AD9"/>
    <w:rsid w:val="00C2179A"/>
    <w:rsid w:val="00C21D24"/>
    <w:rsid w:val="00C24777"/>
    <w:rsid w:val="00C24F55"/>
    <w:rsid w:val="00C2594A"/>
    <w:rsid w:val="00C2761C"/>
    <w:rsid w:val="00C34151"/>
    <w:rsid w:val="00C34914"/>
    <w:rsid w:val="00C36CCD"/>
    <w:rsid w:val="00C372B0"/>
    <w:rsid w:val="00C37D41"/>
    <w:rsid w:val="00C37DC9"/>
    <w:rsid w:val="00C40878"/>
    <w:rsid w:val="00C44E77"/>
    <w:rsid w:val="00C51E4E"/>
    <w:rsid w:val="00C56A10"/>
    <w:rsid w:val="00C63261"/>
    <w:rsid w:val="00C65318"/>
    <w:rsid w:val="00C66E4A"/>
    <w:rsid w:val="00C70882"/>
    <w:rsid w:val="00C72E19"/>
    <w:rsid w:val="00C73591"/>
    <w:rsid w:val="00C73712"/>
    <w:rsid w:val="00C75C3A"/>
    <w:rsid w:val="00C7649B"/>
    <w:rsid w:val="00C815B7"/>
    <w:rsid w:val="00C839CF"/>
    <w:rsid w:val="00C842DD"/>
    <w:rsid w:val="00C85245"/>
    <w:rsid w:val="00C8638A"/>
    <w:rsid w:val="00C90B0A"/>
    <w:rsid w:val="00C9148A"/>
    <w:rsid w:val="00CA075B"/>
    <w:rsid w:val="00CA332E"/>
    <w:rsid w:val="00CA6809"/>
    <w:rsid w:val="00CB2762"/>
    <w:rsid w:val="00CB2BD5"/>
    <w:rsid w:val="00CB302A"/>
    <w:rsid w:val="00CB4034"/>
    <w:rsid w:val="00CB4977"/>
    <w:rsid w:val="00CC24B3"/>
    <w:rsid w:val="00CC553B"/>
    <w:rsid w:val="00CC6069"/>
    <w:rsid w:val="00CD3316"/>
    <w:rsid w:val="00CD3F0C"/>
    <w:rsid w:val="00CD705D"/>
    <w:rsid w:val="00CD7111"/>
    <w:rsid w:val="00CE1B46"/>
    <w:rsid w:val="00CE1C1F"/>
    <w:rsid w:val="00CE3BAF"/>
    <w:rsid w:val="00CE5DDE"/>
    <w:rsid w:val="00CE607A"/>
    <w:rsid w:val="00CF0D08"/>
    <w:rsid w:val="00CF22A0"/>
    <w:rsid w:val="00CF2980"/>
    <w:rsid w:val="00D003C1"/>
    <w:rsid w:val="00D00422"/>
    <w:rsid w:val="00D07409"/>
    <w:rsid w:val="00D079ED"/>
    <w:rsid w:val="00D07E1F"/>
    <w:rsid w:val="00D1410F"/>
    <w:rsid w:val="00D16037"/>
    <w:rsid w:val="00D161BB"/>
    <w:rsid w:val="00D26A9D"/>
    <w:rsid w:val="00D271CE"/>
    <w:rsid w:val="00D319B8"/>
    <w:rsid w:val="00D357CF"/>
    <w:rsid w:val="00D3790B"/>
    <w:rsid w:val="00D379B9"/>
    <w:rsid w:val="00D463AE"/>
    <w:rsid w:val="00D5024C"/>
    <w:rsid w:val="00D52204"/>
    <w:rsid w:val="00D527F6"/>
    <w:rsid w:val="00D54175"/>
    <w:rsid w:val="00D56C83"/>
    <w:rsid w:val="00D60719"/>
    <w:rsid w:val="00D62738"/>
    <w:rsid w:val="00D668E2"/>
    <w:rsid w:val="00D70A95"/>
    <w:rsid w:val="00D72211"/>
    <w:rsid w:val="00D72ADB"/>
    <w:rsid w:val="00D74377"/>
    <w:rsid w:val="00D764EF"/>
    <w:rsid w:val="00D76828"/>
    <w:rsid w:val="00D76ABF"/>
    <w:rsid w:val="00D8166D"/>
    <w:rsid w:val="00D83D4B"/>
    <w:rsid w:val="00D84808"/>
    <w:rsid w:val="00D8584F"/>
    <w:rsid w:val="00D85CEB"/>
    <w:rsid w:val="00D87097"/>
    <w:rsid w:val="00D912AF"/>
    <w:rsid w:val="00D93AEB"/>
    <w:rsid w:val="00D9421B"/>
    <w:rsid w:val="00D94D7C"/>
    <w:rsid w:val="00D95836"/>
    <w:rsid w:val="00D962C9"/>
    <w:rsid w:val="00D97A74"/>
    <w:rsid w:val="00DA3AC0"/>
    <w:rsid w:val="00DA5160"/>
    <w:rsid w:val="00DB005C"/>
    <w:rsid w:val="00DB046E"/>
    <w:rsid w:val="00DB0902"/>
    <w:rsid w:val="00DB3317"/>
    <w:rsid w:val="00DB5BA4"/>
    <w:rsid w:val="00DB66CA"/>
    <w:rsid w:val="00DB6714"/>
    <w:rsid w:val="00DC0786"/>
    <w:rsid w:val="00DC0B56"/>
    <w:rsid w:val="00DC2DB1"/>
    <w:rsid w:val="00DC368E"/>
    <w:rsid w:val="00DC4DDA"/>
    <w:rsid w:val="00DC4F25"/>
    <w:rsid w:val="00DC5B02"/>
    <w:rsid w:val="00DC5E38"/>
    <w:rsid w:val="00DC7028"/>
    <w:rsid w:val="00DC7F2A"/>
    <w:rsid w:val="00DD0248"/>
    <w:rsid w:val="00DE0898"/>
    <w:rsid w:val="00DE285A"/>
    <w:rsid w:val="00DE32A9"/>
    <w:rsid w:val="00DE6D6B"/>
    <w:rsid w:val="00DE6E9F"/>
    <w:rsid w:val="00DE6ED7"/>
    <w:rsid w:val="00DF5A8A"/>
    <w:rsid w:val="00DF6E5D"/>
    <w:rsid w:val="00DF7425"/>
    <w:rsid w:val="00E00A3D"/>
    <w:rsid w:val="00E026D0"/>
    <w:rsid w:val="00E02D13"/>
    <w:rsid w:val="00E02D65"/>
    <w:rsid w:val="00E079D1"/>
    <w:rsid w:val="00E117A2"/>
    <w:rsid w:val="00E12956"/>
    <w:rsid w:val="00E15C32"/>
    <w:rsid w:val="00E2040A"/>
    <w:rsid w:val="00E23578"/>
    <w:rsid w:val="00E25A3D"/>
    <w:rsid w:val="00E26101"/>
    <w:rsid w:val="00E350C1"/>
    <w:rsid w:val="00E42156"/>
    <w:rsid w:val="00E437CA"/>
    <w:rsid w:val="00E44BEA"/>
    <w:rsid w:val="00E45E3E"/>
    <w:rsid w:val="00E50478"/>
    <w:rsid w:val="00E50559"/>
    <w:rsid w:val="00E5127A"/>
    <w:rsid w:val="00E51F04"/>
    <w:rsid w:val="00E53A11"/>
    <w:rsid w:val="00E53B52"/>
    <w:rsid w:val="00E551DA"/>
    <w:rsid w:val="00E57D7B"/>
    <w:rsid w:val="00E6089C"/>
    <w:rsid w:val="00E618EF"/>
    <w:rsid w:val="00E61A7A"/>
    <w:rsid w:val="00E646C6"/>
    <w:rsid w:val="00E64D46"/>
    <w:rsid w:val="00E65338"/>
    <w:rsid w:val="00E66C7F"/>
    <w:rsid w:val="00E74B5B"/>
    <w:rsid w:val="00E74E89"/>
    <w:rsid w:val="00E75BAD"/>
    <w:rsid w:val="00E763AE"/>
    <w:rsid w:val="00E8028A"/>
    <w:rsid w:val="00E81D0C"/>
    <w:rsid w:val="00E81F24"/>
    <w:rsid w:val="00E82B76"/>
    <w:rsid w:val="00E82CF4"/>
    <w:rsid w:val="00E83FFE"/>
    <w:rsid w:val="00E85992"/>
    <w:rsid w:val="00E90345"/>
    <w:rsid w:val="00E932B3"/>
    <w:rsid w:val="00E95CB1"/>
    <w:rsid w:val="00EA6A87"/>
    <w:rsid w:val="00EB0030"/>
    <w:rsid w:val="00EB6795"/>
    <w:rsid w:val="00EB7FFB"/>
    <w:rsid w:val="00EC0ADC"/>
    <w:rsid w:val="00EC367B"/>
    <w:rsid w:val="00EC45C2"/>
    <w:rsid w:val="00EC7D30"/>
    <w:rsid w:val="00ED0A01"/>
    <w:rsid w:val="00ED1480"/>
    <w:rsid w:val="00ED24DC"/>
    <w:rsid w:val="00ED4895"/>
    <w:rsid w:val="00EE1E66"/>
    <w:rsid w:val="00EE4B9E"/>
    <w:rsid w:val="00EE6F88"/>
    <w:rsid w:val="00EF19E0"/>
    <w:rsid w:val="00EF30F5"/>
    <w:rsid w:val="00EF41E5"/>
    <w:rsid w:val="00EF56A5"/>
    <w:rsid w:val="00EF63AF"/>
    <w:rsid w:val="00F015C5"/>
    <w:rsid w:val="00F020BC"/>
    <w:rsid w:val="00F036CE"/>
    <w:rsid w:val="00F03F6F"/>
    <w:rsid w:val="00F056D3"/>
    <w:rsid w:val="00F06619"/>
    <w:rsid w:val="00F07005"/>
    <w:rsid w:val="00F11539"/>
    <w:rsid w:val="00F14B55"/>
    <w:rsid w:val="00F15002"/>
    <w:rsid w:val="00F15293"/>
    <w:rsid w:val="00F15396"/>
    <w:rsid w:val="00F1544F"/>
    <w:rsid w:val="00F16106"/>
    <w:rsid w:val="00F16593"/>
    <w:rsid w:val="00F22C30"/>
    <w:rsid w:val="00F31A4E"/>
    <w:rsid w:val="00F33BCB"/>
    <w:rsid w:val="00F358EA"/>
    <w:rsid w:val="00F362D1"/>
    <w:rsid w:val="00F37651"/>
    <w:rsid w:val="00F414FF"/>
    <w:rsid w:val="00F4220A"/>
    <w:rsid w:val="00F42944"/>
    <w:rsid w:val="00F47467"/>
    <w:rsid w:val="00F50B9D"/>
    <w:rsid w:val="00F52451"/>
    <w:rsid w:val="00F52DBB"/>
    <w:rsid w:val="00F52E90"/>
    <w:rsid w:val="00F54357"/>
    <w:rsid w:val="00F54D9B"/>
    <w:rsid w:val="00F563E6"/>
    <w:rsid w:val="00F565DF"/>
    <w:rsid w:val="00F611EE"/>
    <w:rsid w:val="00F64657"/>
    <w:rsid w:val="00F66075"/>
    <w:rsid w:val="00F714A3"/>
    <w:rsid w:val="00F718DC"/>
    <w:rsid w:val="00F74744"/>
    <w:rsid w:val="00F75923"/>
    <w:rsid w:val="00F81660"/>
    <w:rsid w:val="00F842F1"/>
    <w:rsid w:val="00F90C2C"/>
    <w:rsid w:val="00F93BF5"/>
    <w:rsid w:val="00F94C0C"/>
    <w:rsid w:val="00FA14BE"/>
    <w:rsid w:val="00FA1D8D"/>
    <w:rsid w:val="00FA5925"/>
    <w:rsid w:val="00FA5A78"/>
    <w:rsid w:val="00FB068E"/>
    <w:rsid w:val="00FB0A8C"/>
    <w:rsid w:val="00FB38D0"/>
    <w:rsid w:val="00FB6C99"/>
    <w:rsid w:val="00FC120A"/>
    <w:rsid w:val="00FC3D86"/>
    <w:rsid w:val="00FC3EF6"/>
    <w:rsid w:val="00FC7FE6"/>
    <w:rsid w:val="00FD1A6A"/>
    <w:rsid w:val="00FD1CB3"/>
    <w:rsid w:val="00FD1D19"/>
    <w:rsid w:val="00FD2110"/>
    <w:rsid w:val="00FD39C7"/>
    <w:rsid w:val="00FE2CB7"/>
    <w:rsid w:val="00FE2CCE"/>
    <w:rsid w:val="00FE3B44"/>
    <w:rsid w:val="00FE55B7"/>
    <w:rsid w:val="00FF1B21"/>
    <w:rsid w:val="00FF22CA"/>
    <w:rsid w:val="00FF27EF"/>
    <w:rsid w:val="00FF3994"/>
    <w:rsid w:val="00FF3E2F"/>
    <w:rsid w:val="00FF4C75"/>
    <w:rsid w:val="00FF5262"/>
    <w:rsid w:val="00FF5B10"/>
    <w:rsid w:val="00FF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5DB985"/>
  <w15:docId w15:val="{998309E2-2DC7-40FE-A30E-DCBE0622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E7B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link w:val="Heading1Char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paragraph" w:styleId="ListParagraph">
    <w:name w:val="List Paragraph"/>
    <w:basedOn w:val="Normal"/>
    <w:uiPriority w:val="34"/>
    <w:qFormat/>
    <w:rsid w:val="00661227"/>
    <w:pPr>
      <w:ind w:left="720"/>
      <w:contextualSpacing/>
    </w:pPr>
  </w:style>
  <w:style w:type="character" w:styleId="Hyperlink">
    <w:name w:val="Hyperlink"/>
    <w:uiPriority w:val="99"/>
    <w:rsid w:val="003C47C0"/>
    <w:rPr>
      <w:color w:val="0000FF"/>
      <w:u w:val="single"/>
    </w:rPr>
  </w:style>
  <w:style w:type="table" w:customStyle="1" w:styleId="PlainTable31">
    <w:name w:val="Plain Table 31"/>
    <w:basedOn w:val="TableNormal"/>
    <w:uiPriority w:val="99"/>
    <w:rsid w:val="00C66E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645320"/>
    <w:rPr>
      <w:rFonts w:asciiTheme="minorHAnsi" w:hAnsiTheme="minorHAnsi"/>
      <w:sz w:val="22"/>
    </w:rPr>
  </w:style>
  <w:style w:type="character" w:styleId="SubtleEmphasis">
    <w:name w:val="Subtle Emphasis"/>
    <w:basedOn w:val="DefaultParagraphFont"/>
    <w:uiPriority w:val="19"/>
    <w:qFormat/>
    <w:rsid w:val="007A753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rsid w:val="00F020BC"/>
    <w:rPr>
      <w:rFonts w:asciiTheme="majorHAnsi" w:hAnsiTheme="majorHAnsi"/>
      <w:b/>
      <w:caps/>
      <w:sz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5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5102"/>
    <w:rPr>
      <w:rFonts w:ascii="Courier New" w:hAnsi="Courier New" w:cs="Courier New"/>
    </w:rPr>
  </w:style>
  <w:style w:type="character" w:customStyle="1" w:styleId="o">
    <w:name w:val="o"/>
    <w:basedOn w:val="DefaultParagraphFont"/>
    <w:rsid w:val="00655102"/>
  </w:style>
  <w:style w:type="character" w:customStyle="1" w:styleId="p">
    <w:name w:val="p"/>
    <w:basedOn w:val="DefaultParagraphFont"/>
    <w:rsid w:val="00655102"/>
  </w:style>
  <w:style w:type="character" w:customStyle="1" w:styleId="n">
    <w:name w:val="n"/>
    <w:basedOn w:val="DefaultParagraphFont"/>
    <w:rsid w:val="00655102"/>
  </w:style>
  <w:style w:type="table" w:styleId="PlainTable1">
    <w:name w:val="Plain Table 1"/>
    <w:basedOn w:val="TableNormal"/>
    <w:uiPriority w:val="41"/>
    <w:rsid w:val="00C51E4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C51E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customStyle="1" w:styleId="w">
    <w:name w:val="w"/>
    <w:basedOn w:val="DefaultParagraphFont"/>
    <w:rsid w:val="0023177F"/>
  </w:style>
  <w:style w:type="character" w:customStyle="1" w:styleId="mi">
    <w:name w:val="mi"/>
    <w:basedOn w:val="DefaultParagraphFont"/>
    <w:rsid w:val="0023177F"/>
  </w:style>
  <w:style w:type="table" w:styleId="GridTable5Dark-Accent3">
    <w:name w:val="Grid Table 5 Dark Accent 3"/>
    <w:basedOn w:val="TableNormal"/>
    <w:uiPriority w:val="50"/>
    <w:rsid w:val="00DE32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8C4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Table4-Accent2">
    <w:name w:val="List Table 4 Accent 2"/>
    <w:basedOn w:val="TableNormal"/>
    <w:uiPriority w:val="49"/>
    <w:rsid w:val="00C2477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C2477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41610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41610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41610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96622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5Dark-Accent6">
    <w:name w:val="List Table 5 Dark Accent 6"/>
    <w:basedOn w:val="TableNormal"/>
    <w:uiPriority w:val="50"/>
    <w:rsid w:val="0096622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4402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1">
    <w:name w:val="List Table 3 Accent 1"/>
    <w:basedOn w:val="TableNormal"/>
    <w:uiPriority w:val="48"/>
    <w:rsid w:val="00217FF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217FF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1AC0BC-9105-45A7-AA70-B7282CECA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subject/>
  <dc:creator>Laurel Yan</dc:creator>
  <cp:keywords/>
  <dc:description/>
  <cp:lastModifiedBy>Hawi Tesfaye</cp:lastModifiedBy>
  <cp:revision>2</cp:revision>
  <cp:lastPrinted>2017-10-07T08:05:00Z</cp:lastPrinted>
  <dcterms:created xsi:type="dcterms:W3CDTF">2022-02-15T15:59:00Z</dcterms:created>
  <dcterms:modified xsi:type="dcterms:W3CDTF">2022-02-15T15:59:00Z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