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83" w:rsidRPr="00F42944" w:rsidRDefault="00D56C83" w:rsidP="00B65A82">
      <w:pPr>
        <w:pStyle w:val="Title"/>
        <w:tabs>
          <w:tab w:val="left" w:pos="263"/>
          <w:tab w:val="center" w:pos="4320"/>
          <w:tab w:val="left" w:pos="7920"/>
        </w:tabs>
        <w:jc w:val="left"/>
        <w:rPr>
          <w:rFonts w:asciiTheme="minorHAnsi" w:hAnsiTheme="minorHAnsi"/>
          <w:sz w:val="24"/>
          <w:szCs w:val="24"/>
        </w:rPr>
      </w:pPr>
      <w:r w:rsidRPr="00613637">
        <w:rPr>
          <w:rFonts w:ascii="Cambria" w:hAnsi="Cambria"/>
          <w:sz w:val="24"/>
          <w:szCs w:val="24"/>
        </w:rPr>
        <w:tab/>
      </w:r>
      <w:r w:rsidRPr="00F42944">
        <w:rPr>
          <w:rFonts w:asciiTheme="minorHAnsi" w:hAnsiTheme="minorHAnsi"/>
          <w:sz w:val="24"/>
          <w:szCs w:val="24"/>
        </w:rPr>
        <w:tab/>
        <w:t>interoffice memorandum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03"/>
        <w:gridCol w:w="10967"/>
      </w:tblGrid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to:</w:t>
            </w: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Finance section</w:t>
            </w:r>
            <w:r w:rsidRPr="00F42944">
              <w:rPr>
                <w:color w:val="FF0000"/>
                <w:sz w:val="24"/>
                <w:szCs w:val="24"/>
              </w:rPr>
              <w:tab/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from:</w:t>
            </w:r>
          </w:p>
        </w:tc>
        <w:tc>
          <w:tcPr>
            <w:tcW w:w="10950" w:type="dxa"/>
          </w:tcPr>
          <w:p w:rsidR="00D56C83" w:rsidRPr="00F42944" w:rsidRDefault="00FD39C7" w:rsidP="00B65A82">
            <w:pPr>
              <w:pStyle w:val="Heading2"/>
              <w:rPr>
                <w:sz w:val="24"/>
                <w:szCs w:val="24"/>
              </w:rPr>
            </w:pPr>
            <w:r w:rsidRPr="00655102">
              <w:rPr>
                <w:sz w:val="24"/>
                <w:szCs w:val="24"/>
              </w:rPr>
              <w:t>Fitsum</w:t>
            </w:r>
            <w:r w:rsidR="00D56C83" w:rsidRPr="00F42944">
              <w:rPr>
                <w:sz w:val="24"/>
                <w:szCs w:val="24"/>
              </w:rPr>
              <w:t>- hr section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subject:</w:t>
            </w:r>
          </w:p>
        </w:tc>
        <w:tc>
          <w:tcPr>
            <w:tcW w:w="10950" w:type="dxa"/>
          </w:tcPr>
          <w:p w:rsidR="00D56C83" w:rsidRPr="00F42944" w:rsidRDefault="00FD39C7" w:rsidP="007D2055">
            <w:pPr>
              <w:pStyle w:val="Heading2"/>
              <w:rPr>
                <w:sz w:val="24"/>
                <w:szCs w:val="24"/>
              </w:rPr>
            </w:pPr>
            <w:r w:rsidRPr="00B32E82">
              <w:rPr>
                <w:b/>
                <w:sz w:val="24"/>
                <w:szCs w:val="24"/>
              </w:rPr>
              <w:t>July</w:t>
            </w:r>
            <w:r w:rsidR="00BB69DE">
              <w:rPr>
                <w:b/>
                <w:sz w:val="24"/>
                <w:szCs w:val="24"/>
              </w:rPr>
              <w:t>payroll and Loans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date:</w:t>
            </w:r>
          </w:p>
        </w:tc>
        <w:tc>
          <w:tcPr>
            <w:tcW w:w="10950" w:type="dxa"/>
          </w:tcPr>
          <w:p w:rsidR="00D56C83" w:rsidRPr="00655102" w:rsidRDefault="00655102" w:rsidP="00C11A8A">
            <w:pPr>
              <w:pStyle w:val="Heading2"/>
              <w:rPr>
                <w:rFonts w:ascii="Consolas" w:hAnsi="Consolas" w:cs="Courier New"/>
                <w:color w:val="404040"/>
                <w:szCs w:val="18"/>
              </w:rPr>
            </w:pPr>
            <w:r w:rsidRPr="00655102">
              <w:rPr>
                <w:sz w:val="24"/>
                <w:szCs w:val="24"/>
              </w:rPr>
              <w:t>31 August, 2024 (Saturday)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cc:</w:t>
            </w: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meried bekele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56C83" w:rsidRPr="00F42944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Greeting</w:t>
      </w:r>
      <w:r w:rsidR="005C19A2">
        <w:rPr>
          <w:sz w:val="24"/>
          <w:szCs w:val="24"/>
        </w:rPr>
        <w:t>s</w:t>
      </w:r>
      <w:r w:rsidRPr="00F42944">
        <w:rPr>
          <w:sz w:val="24"/>
          <w:szCs w:val="24"/>
        </w:rPr>
        <w:t xml:space="preserve"> Finance team,</w:t>
      </w:r>
    </w:p>
    <w:p w:rsidR="0068388A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Please</w:t>
      </w:r>
      <w:r w:rsidR="00C051A7">
        <w:rPr>
          <w:sz w:val="24"/>
          <w:szCs w:val="24"/>
        </w:rPr>
        <w:t xml:space="preserve"> find below table Employees</w:t>
      </w:r>
      <w:r w:rsidR="000462B2">
        <w:rPr>
          <w:sz w:val="24"/>
          <w:szCs w:val="24"/>
        </w:rPr>
        <w:t>July</w:t>
      </w:r>
      <w:r w:rsidR="00C2179A">
        <w:rPr>
          <w:sz w:val="24"/>
          <w:szCs w:val="24"/>
        </w:rPr>
        <w:t>month</w:t>
      </w:r>
      <w:r w:rsidR="00D5024C">
        <w:rPr>
          <w:sz w:val="24"/>
          <w:szCs w:val="24"/>
        </w:rPr>
        <w:t xml:space="preserve"> payrol</w:t>
      </w:r>
      <w:r w:rsidR="00083A49">
        <w:rPr>
          <w:sz w:val="24"/>
          <w:szCs w:val="24"/>
        </w:rPr>
        <w:t>l</w:t>
      </w:r>
      <w:r w:rsidRPr="00F42944">
        <w:rPr>
          <w:sz w:val="24"/>
          <w:szCs w:val="24"/>
        </w:rPr>
        <w:t xml:space="preserve"> which includes </w:t>
      </w:r>
      <w:r w:rsidR="000462B2">
        <w:rPr>
          <w:sz w:val="24"/>
          <w:szCs w:val="24"/>
        </w:rPr>
        <w:t>July</w:t>
      </w:r>
      <w:r w:rsidR="00867C71">
        <w:rPr>
          <w:sz w:val="24"/>
          <w:szCs w:val="24"/>
        </w:rPr>
        <w:t>attendance</w:t>
      </w:r>
      <w:r w:rsidR="00234F9C" w:rsidRPr="00F42944">
        <w:rPr>
          <w:sz w:val="24"/>
          <w:szCs w:val="24"/>
        </w:rPr>
        <w:t>report</w:t>
      </w:r>
      <w:r w:rsidR="00906E9F" w:rsidRPr="00F42944">
        <w:rPr>
          <w:sz w:val="24"/>
          <w:szCs w:val="24"/>
        </w:rPr>
        <w:t xml:space="preserve">, </w:t>
      </w:r>
      <w:r w:rsidR="00387103" w:rsidRPr="00F42944">
        <w:rPr>
          <w:sz w:val="24"/>
          <w:szCs w:val="24"/>
        </w:rPr>
        <w:t>merit</w:t>
      </w:r>
      <w:r w:rsidRPr="00F42944">
        <w:rPr>
          <w:sz w:val="24"/>
          <w:szCs w:val="24"/>
        </w:rPr>
        <w:t xml:space="preserve"> award</w:t>
      </w:r>
      <w:r w:rsidR="00906E9F" w:rsidRPr="00F42944">
        <w:rPr>
          <w:sz w:val="24"/>
          <w:szCs w:val="24"/>
        </w:rPr>
        <w:t xml:space="preserve"> and medical expense </w:t>
      </w:r>
      <w:r w:rsidR="00B06877" w:rsidRPr="00F42944">
        <w:rPr>
          <w:sz w:val="24"/>
          <w:szCs w:val="24"/>
        </w:rPr>
        <w:t xml:space="preserve">40% </w:t>
      </w:r>
      <w:r w:rsidR="00906E9F" w:rsidRPr="00F42944">
        <w:rPr>
          <w:sz w:val="24"/>
          <w:szCs w:val="24"/>
        </w:rPr>
        <w:t>contribution</w:t>
      </w:r>
      <w:r w:rsidR="00C2179A">
        <w:rPr>
          <w:sz w:val="24"/>
          <w:szCs w:val="24"/>
        </w:rPr>
        <w:t xml:space="preserve"> for the</w:t>
      </w:r>
      <w:r w:rsidR="00777FD2">
        <w:rPr>
          <w:sz w:val="24"/>
          <w:szCs w:val="24"/>
        </w:rPr>
        <w:t>month</w:t>
      </w:r>
      <w:r w:rsidR="00C2179A">
        <w:rPr>
          <w:sz w:val="24"/>
          <w:szCs w:val="24"/>
        </w:rPr>
        <w:t xml:space="preserve"> of </w:t>
      </w:r>
      <w:r w:rsidR="00B93959">
        <w:rPr>
          <w:sz w:val="24"/>
          <w:szCs w:val="24"/>
        </w:rPr>
        <w:t>July</w:t>
      </w:r>
      <w:r w:rsidR="00FC3D86">
        <w:rPr>
          <w:sz w:val="24"/>
          <w:szCs w:val="24"/>
        </w:rPr>
        <w:t>2024</w:t>
      </w:r>
      <w:r w:rsidRPr="00F42944">
        <w:rPr>
          <w:sz w:val="24"/>
          <w:szCs w:val="24"/>
        </w:rPr>
        <w:t xml:space="preserve">. </w:t>
      </w:r>
    </w:p>
    <w:p w:rsidR="00C51E4E" w:rsidRDefault="00C51E4E" w:rsidP="00B65A82">
      <w:pPr>
        <w:spacing w:before="240" w:after="240"/>
        <w:rPr>
          <w:sz w:val="24"/>
          <w:szCs w:val="24"/>
        </w:rPr>
      </w:pPr>
    </w:p>
    <w:p w:rsidR="00107449" w:rsidRPr="00C24777" w:rsidRDefault="00107449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Deduction</w:t>
      </w:r>
    </w:p>
    <w:tbl>
      <w:tblPr>
        <w:tblStyle w:val="GridTable4Accent2"/>
        <w:tblW w:w="0" w:type="auto"/>
        <w:tblLook w:val="04A0"/>
      </w:tblPr>
      <w:tblGrid>
        <w:gridCol w:w="3415"/>
        <w:gridCol w:w="4590"/>
        <w:gridCol w:w="4945"/>
      </w:tblGrid>
      <w:tr w:rsidR="0023177F" w:rsidTr="00C24777">
        <w:trPr>
          <w:cnfStyle w:val="100000000000"/>
        </w:trPr>
        <w:tc>
          <w:tcPr>
            <w:cnfStyle w:val="001000000000"/>
            <w:tcW w:w="3415" w:type="dxa"/>
          </w:tcPr>
          <w:p w:rsidR="0023177F" w:rsidRDefault="0023177F" w:rsidP="00B65A8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23177F" w:rsidRDefault="0023177F" w:rsidP="00B65A82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Deduction </w:t>
            </w:r>
          </w:p>
        </w:tc>
        <w:tc>
          <w:tcPr>
            <w:tcW w:w="4945" w:type="dxa"/>
          </w:tcPr>
          <w:p w:rsidR="0023177F" w:rsidRDefault="0023177F" w:rsidP="00B65A82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Scale</w:t>
            </w: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adil abdulhakim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5th written warning and deduction of 0.5 point from monthly variable pay attendance score for being 5minutes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Zelalem Adugnaw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4th written warning and deduction of 1 point from monthly variable pay attendance score for being 20minutes late on 2024-07-31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Mehader Mengistu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11minutes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Liya Hagos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4th written warning and deduction of 0.5 point from monthly variable pay attendance score for being 3minutes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Solomon Teshome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9th written warning and deduction of 0.5 point from monthly variable pay attendance score for being 2minutes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Sisay Shiferaw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1 point from monthly variable pay attendance score for being 33 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Ifaol Mekonnen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0.5 point from monthly variable pay attendance score for being 5 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 Bedilu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0.5 point from monthly variable pay attendance score for being 7 minutes late on 2024-08-01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Mikiyas Girma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11minutes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 Belayneh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2minutes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Hermela Mulugeta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7minutes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Beruktawit Gezahegne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7th written warning and deduction of 1 point from monthly variable pay attendance score for being 18minutes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Znash Degefa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20th written warning and deduction of 0.5 point from monthly variable pay attendance score for being 3minutes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Fikir Admasu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4th written warning and deduction of 0.5 point from monthly variable pay attendance score for being 6minutes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Lidya Samuel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8th written warning and deduction of 0.5 point from monthly variable pay attendance score for being 2minutes late on 2024-07-30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Hermela Mulugeta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7th written warning and deduction of 0.5 point from monthly variable pay attendance score for being 2minutes late on 2024-07-31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Henok Wondu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3rd written warning and deduction of 0.5 point from monthly variable pay attendance score for being 5minutes late on 2024-07-31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Bemnet Nigussie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8th written warning and deduction of 0.5 point from monthly variable pay attendance score for being 5minutes late on 2024-08-02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Surafel Kifle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9th written warning and deduction of 0.5 point from monthly variable pay attendance score for being 6minutes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Kidist Baye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9th written warning and deduction of 0.5 point from monthly variable pay attendance score for being 5minutes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Belete Misgan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7minutes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Bethelhem Mewcha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8th written warning and deduction of 0.5 point from monthly variable pay attendance score for being 6minutes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Bemnet Nigussie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9th written warning and deduction of 0.5 point from monthly variable pay attendance score for being 8minutes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Abirha Kahsay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0.5 point from monthly variable pay attendance score for being 8 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Raey Abebe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1 point from monthly variable pay attendance score for being 19 minutes late on 2024-08-05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Kiber Tenaw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11th written warning and deduction of 0.5 point from monthly variable pay attendance score for being 2minutes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Brhin Tsehaye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6th written warning and deduction of 0.5 point from monthly variable pay attendance score for being 6minutes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Jenberu Birhanu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3rd written warning and deduction of 1 point from monthly variable pay attendance score for being 28minutes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Fatuma Muhammed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12th written warning and deduction of 0.5 point from monthly variable pay attendance score for being 4minutes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Gelila Tegegne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8th written warning and deduction of 0.5 point from monthly variable pay attendance score for being 9minutes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Hanna Kumera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12th written warning and deduction of 0.5 point from monthly variable pay attendance score for being 2minutes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Feven Missaw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5th written warning and deduction of 0.5 point from monthly variable pay attendance score for being 3minutes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Luel Haftay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0.5 point from monthly variable pay attendance score for being 10 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Ahmed Hussen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2nd written warning and deduction of 0.5 point from monthly variable pay attendance score for being 3minutes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Ifaol Mekonnen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2nd written warning and deduction of 0.5 point from monthly variable pay attendance score for being 8minutes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Misiker Eyilalachew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1 point from monthly variable pay attendance score for being 32 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Teklu Abebe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--- Formal Reminder ---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1st written warning and deduction of 1 point from monthly variable pay attendance score for being 38 minutes late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Tsige Bekele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 Day Salary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3rd written warning  with 1-day salary deduction, 2 days deduction from annual leave, and deduction of 2 points from monthly VP Score for being Absent on 2024-08-06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23177F" w:rsidRDefault="0023177F" w:rsidP="00B65A82">
      <w:pPr>
        <w:spacing w:before="240" w:after="240"/>
        <w:rPr>
          <w:sz w:val="24"/>
          <w:szCs w:val="24"/>
        </w:rPr>
      </w:pPr>
    </w:p>
    <w:p w:rsidR="00D93AEB" w:rsidRPr="00C24777" w:rsidRDefault="00BE10BD" w:rsidP="00D93AEB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Variable pay</w:t>
      </w:r>
    </w:p>
    <w:tbl>
      <w:tblPr>
        <w:tblStyle w:val="GridTable4Accent3"/>
        <w:tblW w:w="0" w:type="auto"/>
        <w:tblLook w:val="04A0"/>
      </w:tblPr>
      <w:tblGrid>
        <w:gridCol w:w="2778"/>
        <w:gridCol w:w="3512"/>
        <w:gridCol w:w="2819"/>
        <w:gridCol w:w="3841"/>
      </w:tblGrid>
      <w:tr w:rsidR="00574A1F" w:rsidTr="00574A1F">
        <w:trPr>
          <w:cnfStyle w:val="100000000000"/>
        </w:trPr>
        <w:tc>
          <w:tcPr>
            <w:cnfStyle w:val="001000000000"/>
            <w:tcW w:w="2778" w:type="dxa"/>
          </w:tcPr>
          <w:p w:rsidR="00574A1F" w:rsidRDefault="00574A1F" w:rsidP="002216D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512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Percentage</w:t>
            </w:r>
          </w:p>
        </w:tc>
        <w:tc>
          <w:tcPr>
            <w:tcW w:w="2819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Percentage</w:t>
            </w:r>
          </w:p>
        </w:tc>
        <w:tc>
          <w:tcPr>
            <w:tcW w:w="3841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Eyosafth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4850.996700000001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26.19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11224.282908214285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19.52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4602.035618285714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Belete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23.52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3688.4043839999995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Betelhem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23.09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3465.015528642857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Haileleul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2186.2178643750003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Biniyam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2939.99685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Kidane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13.91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3477.499130625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Hiluf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4147.534701428571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Sualih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6897.097268571429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29.83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29829.998259916665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Abraham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28.42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17051.995737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Daniel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12.18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5419.612451999999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Kalkidan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10285.711714285715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Abdulaziz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37.55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18774.99530625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5.85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4680.001072499999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Heaven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1599.995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Sadora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17.82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2672.9993317500002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Brhin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24.22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7234.271627000001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18.68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3858.728800857143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Eden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10.03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3904.879743285714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Fewzya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3704.9980592857146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Elsay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17.28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2591.9993520000003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Elshaday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22.58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3386.9982258571426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Elias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15.31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2296.4987970714287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Zehara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1363.088706625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Yosef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3126.9330386250003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Yonatan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19.08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5580.135845999999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Yohannes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29.71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20797.000495166667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Yayehyrad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17.51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4285.047200000001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Wendafrash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2173.1230946875003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Tsige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1190.6688012500001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Tinsae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20.72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5231.38634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34.86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20915.994771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Tilahun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22.07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8707.277257642858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Tigist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22.33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7359.297142999999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Tigist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29.49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11796.002703249998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Tewodros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16.59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3523.0521630000003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Temesgen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19.91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3799.4223134999997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Yeabsira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11.18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1467.374231375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Yonas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3895.4979595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24.28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6070.003468571428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Tasisa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13989.996502500002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Tinsae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22.43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13458.000934583331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Tamru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21.28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4896.102552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Surafel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21490.000511666665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Sultan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22.07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5971.038184714284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Solomon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15.34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2150.208567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Ahmed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24.75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3712.498055357143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Sisay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21.09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6440.253601285715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Sintayehu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17.02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Simret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13709.996572500002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Simone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12041.697642857143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Sibhat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30.77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21538.99461525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Senayit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29.87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20908.994772750004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Semira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21.59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6163.944691571428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Selamawit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21.23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5383.501883571427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21.79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17431.999818416665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22.82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9127.997718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Rodas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15.69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3725.9038096875006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Selamawit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27.74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11018.6054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Robin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29.54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14769.9963075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Mariamawit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13.8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3449.9991375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16.14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7258.480569428571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21.47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10734.997316250001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20.28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6087.448469142859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Mikiyas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17.56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5889.623372857142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Mihiret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20.95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4835.887901428571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Mifta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3220.4971291875004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Michael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33.79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23652.994086750004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Mezgebe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26.42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8547.397645142859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Menilik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17.22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7708.015047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Aynalem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3.18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476.9997501428572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Mehader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17.69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4041.4571472857147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Mebratu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4023.963100857143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Mebrate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22.09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5181.649879928571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Liya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4735.5001464285715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Lidiya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24.62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10537.358417285714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Dagim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23.33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4024.4249999999997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Alem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14.89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4466.997660142858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Desalegn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16.27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2440.498721642857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Kirubel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26.13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12334.929106500002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Kirubel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5771.391951714286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Kidist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6345.013381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Kiber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35.93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21557.9946105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Kasanesh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1793.2758996249997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Hiwot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14.57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4148.807812214286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Hermela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3201.524744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Henok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20000.002666666667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Heldana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8008.071575000001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Feven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16.94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2540.9993647500005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Haymanot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27.83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11131.997217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Hawi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7018.826794214286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Hawi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31.33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15664.99608375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24.06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8834.11088742857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Getachew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18.23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6226.091118714285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Getabelew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2596.0974000000006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Gelantu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32.55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22784.99430375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Gebreabzgi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31999.999666666667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Samson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4.88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552.049634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Fikirte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29.84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20887.994778000004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Fikirte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27.79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19452.995136750003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Fasika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20.17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5680.2764085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Ananiya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26.09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3600.42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Eyob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26.17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5788.018152285715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Eyerusalem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5847.602142857143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Tinsae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22.34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6484.856157428572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Yidnekachew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7647.344125714286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Ermias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20.74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4835.531296285714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Eyoab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15.79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3677.3323105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Elisabeth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4615.960955142857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Elshaday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8518.4985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Ermias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30.53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36636.00254416666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Dejenie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18.92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7645.055619142857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Haven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15.47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1856.3986463750002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Lidya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29.01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11603.997099000002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Dagmawi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21.83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4794.521964428572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Cherinet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3157.6218193125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Seada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27.87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13934.996516250001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Tseday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15.58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2336.998775857143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Bisrat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19.58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9789.99916085714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Biniyam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20.96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4891.435050285714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Biniyam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24.93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24929.99854575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Betelhem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18.55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9274.99768125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Bilal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29.73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23783.99975225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Tewobista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12.92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2347.3039849999996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18.26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6432.083695714286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Sewmehon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22.07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3310.4982659285715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Muhedin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1796.3986901250003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Amanuel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30.23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15114.996221250001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Esayas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8999.995285714287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Bezawit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11.73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1458.7429675714284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Dagmawit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18.25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3140.6414571428572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Dibora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3171.4544914285716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Muhammed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17.44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1395.19564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Jenberu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3393.6625349999995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Naod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17.67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3306.940752428572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Tsion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24.11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6931.830968285714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Yeabsera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16.18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3235.9991910000003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Amanuel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23.59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6072.3000465000005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Adisu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24.91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29892.002075833327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Abraham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33.77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23639.000562833335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Addisu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20.62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12372.000859166665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Amanu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15.47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2011.104834375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Abiy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14.47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2761.8882669375002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Abdelah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4638.833643571429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Zablon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2278.4988065000002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Ribka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21.71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4341.9989145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Fares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17.84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3972.9673628571427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Abadi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30.03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15015.002002000001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Ahmed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20.77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4777.099999999999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Amare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24.44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10753.596508571429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Kubra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25.45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7651.030409642856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Leul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10.97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1316.4006170625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Nahom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4641.587515714286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Yonas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21.46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3218.9983138571433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Yidedya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10.87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1630.499592375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Yonathan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20.37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4591.398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Bemnet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3574.2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Atalay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16.48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1318.3958799999998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Hanna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30.01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21007.000500166665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Aberash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12.34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7403.998149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17.69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1415.1955775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Eyob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19.89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2983.4984372142862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Filagot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27.86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4178.997811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Habtamu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20.82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3122.9983641428576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Helina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5799.998549999999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Leul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29.53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14764.996308750002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Melkamu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2263.2470005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Abirha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21.95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3292.498275357143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Dagim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16.23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1298.3959424999998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Zelalem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3033.2400000000002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13.43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2685.9993285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Yibeltal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20.54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3080.9983861428573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Znash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15.98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1597.9996005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Tesfahun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22.45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2581.75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23.92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2750.8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Samuel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18.44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2212.7983865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Kaleab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28.4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3919.2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Hilina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13.58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2036.9994907500002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32.01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12803.996799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Fikir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1727.9987400000002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Tewodros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18.08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2711.9985794285712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Eyerusalem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15.38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2306.9994232500003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Tesfay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25.16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3773.9980231428576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Teklu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3.99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523.6872256875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Surafel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23.54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3530.9981504285715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Abebe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19.24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6734.000687142856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Seifu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13661.998964999999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Bethlhem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3839.9979885714292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Abdurhim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25.27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25269.998525916668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Misganaw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10489.04833507143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Masresha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21.57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5213.467613357143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Gelila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20.41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2347.15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Beruktawit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7.42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5967.9992580000003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Rahel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10.52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1577.9991734285716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27.96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3215.4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Yonas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24.15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13282.499655000001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Tigist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15.48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1238.39835525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Mekdes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18.39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3806.73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Mathias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23.25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6684.375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Bereket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14.72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2649.598068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Debora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15.57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2335.499416125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Hana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14.3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6978.398161428572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Amanuel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28.41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22727.99976325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Fatuma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20.54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4724.2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22.88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3431.9982022857143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Abduselam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17.82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3563.999109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Biruk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18.19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5729.849090500001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Bethelhem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16.79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5288.8491605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31.32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18791.995302000003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Raey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15.37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6148.043914285715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23.46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3518.9981567142863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Natnael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3283.999179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Nahom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16.42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2462.9987098571432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Mulubrhan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22.45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3367.498236071429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Misiker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15.37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2305.498792357143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Mequannent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3.18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476.9997501428572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Luel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25.25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3787.498016071429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Ifaol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20.37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3055.4983995000002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Henok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24.12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3617.998104857143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Helen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22.12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3317.9982620000005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Hamu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2.5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374.99980357142863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Foziya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20.56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3083.9983845714287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416106" w:rsidRDefault="00416106" w:rsidP="00416106">
      <w:pPr>
        <w:spacing w:before="240" w:after="240"/>
        <w:rPr>
          <w:sz w:val="24"/>
          <w:szCs w:val="24"/>
        </w:rPr>
      </w:pPr>
    </w:p>
    <w:p w:rsidR="00033B10" w:rsidRPr="00C24777" w:rsidRDefault="00033B10" w:rsidP="00033B10">
      <w:pPr>
        <w:pStyle w:val="Title"/>
        <w:rPr>
          <w:sz w:val="28"/>
          <w:szCs w:val="32"/>
        </w:rPr>
      </w:pPr>
      <w:r>
        <w:rPr>
          <w:sz w:val="28"/>
          <w:szCs w:val="32"/>
        </w:rPr>
        <w:t>Allowance</w:t>
      </w:r>
    </w:p>
    <w:tbl>
      <w:tblPr>
        <w:tblStyle w:val="GridTable4Accent3"/>
        <w:tblW w:w="12955" w:type="dxa"/>
        <w:tblLook w:val="04A0"/>
      </w:tblPr>
      <w:tblGrid>
        <w:gridCol w:w="6025"/>
        <w:gridCol w:w="6930"/>
      </w:tblGrid>
      <w:tr w:rsidR="00033B10" w:rsidTr="00033B10">
        <w:trPr>
          <w:cnfStyle w:val="100000000000"/>
        </w:trPr>
        <w:tc>
          <w:tcPr>
            <w:cnfStyle w:val="001000000000"/>
            <w:tcW w:w="6025" w:type="dxa"/>
          </w:tcPr>
          <w:p w:rsidR="00033B10" w:rsidRDefault="00033B10" w:rsidP="00445D4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930" w:type="dxa"/>
          </w:tcPr>
          <w:p w:rsidR="00033B10" w:rsidRDefault="00033B10" w:rsidP="00445D43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033B10" w:rsidTr="00033B10">
        <w:trPr>
          <w:cnfStyle w:val="000000100000"/>
        </w:trPr>
        <w:tc>
          <w:tcPr>
            <w:cnfStyle w:val="001000000000"/>
            <w:tcW w:w="6025" w:type="dxa"/>
          </w:tcPr>
          <w:p w:rsidR="00033B10" w:rsidRPr="0023177F" w:rsidRDefault="00033B10" w:rsidP="00445D43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Zehara Musa</w:t>
            </w:r>
          </w:p>
        </w:tc>
        <w:tc>
          <w:tcPr>
            <w:tcW w:w="6930" w:type="dxa"/>
          </w:tcPr>
          <w:p w:rsidR="00033B10" w:rsidRDefault="00033B10" w:rsidP="00445D43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3216</w:t>
            </w:r>
          </w:p>
          <w:p w:rsidR="00033B10" w:rsidRDefault="00033B10" w:rsidP="00445D43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033B10" w:rsidTr="00033B10">
        <w:trPr>
          <w:cnfStyle w:val="000000100000"/>
        </w:trPr>
        <w:tc>
          <w:tcPr>
            <w:cnfStyle w:val="001000000000"/>
            <w:tcW w:w="6025" w:type="dxa"/>
          </w:tcPr>
          <w:p w:rsidR="00033B10" w:rsidRPr="0023177F" w:rsidRDefault="00033B10" w:rsidP="00445D43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Melkamu Mulugeta</w:t>
            </w:r>
          </w:p>
        </w:tc>
        <w:tc>
          <w:tcPr>
            <w:tcW w:w="6930" w:type="dxa"/>
          </w:tcPr>
          <w:p w:rsidR="00033B10" w:rsidRDefault="00033B10" w:rsidP="00445D43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3216</w:t>
            </w:r>
          </w:p>
          <w:p w:rsidR="00033B10" w:rsidRDefault="00033B10" w:rsidP="00445D43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033B10" w:rsidTr="00033B10">
        <w:trPr>
          <w:cnfStyle w:val="000000100000"/>
        </w:trPr>
        <w:tc>
          <w:tcPr>
            <w:cnfStyle w:val="001000000000"/>
            <w:tcW w:w="6025" w:type="dxa"/>
          </w:tcPr>
          <w:p w:rsidR="00033B10" w:rsidRPr="0023177F" w:rsidRDefault="00033B10" w:rsidP="00445D43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Kasanesh Alemu</w:t>
            </w:r>
          </w:p>
        </w:tc>
        <w:tc>
          <w:tcPr>
            <w:tcW w:w="6930" w:type="dxa"/>
          </w:tcPr>
          <w:p w:rsidR="00033B10" w:rsidRDefault="00033B10" w:rsidP="00445D43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3216</w:t>
            </w:r>
          </w:p>
          <w:p w:rsidR="00033B10" w:rsidRDefault="00033B10" w:rsidP="00445D43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033B10" w:rsidRDefault="00033B10" w:rsidP="00416106">
      <w:pPr>
        <w:spacing w:before="240" w:after="240"/>
        <w:rPr>
          <w:sz w:val="24"/>
          <w:szCs w:val="24"/>
        </w:rPr>
      </w:pPr>
    </w:p>
    <w:p w:rsidR="00D93AEB" w:rsidRDefault="00D93AEB" w:rsidP="00416106">
      <w:pPr>
        <w:spacing w:before="240" w:after="240"/>
        <w:rPr>
          <w:sz w:val="24"/>
          <w:szCs w:val="24"/>
        </w:rPr>
      </w:pPr>
    </w:p>
    <w:p w:rsidR="00D93AEB" w:rsidRDefault="00D93AEB" w:rsidP="00416106">
      <w:pPr>
        <w:spacing w:before="240" w:after="240"/>
        <w:rPr>
          <w:sz w:val="24"/>
          <w:szCs w:val="24"/>
        </w:rPr>
      </w:pPr>
    </w:p>
    <w:p w:rsidR="00416106" w:rsidRPr="00C24777" w:rsidRDefault="00416106" w:rsidP="00416106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Exam</w:t>
      </w:r>
      <w:r w:rsidR="007754E1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416106" w:rsidTr="00416106">
        <w:trPr>
          <w:cnfStyle w:val="100000000000"/>
        </w:trPr>
        <w:tc>
          <w:tcPr>
            <w:cnfStyle w:val="001000000000"/>
            <w:tcW w:w="3415" w:type="dxa"/>
          </w:tcPr>
          <w:p w:rsidR="00416106" w:rsidRDefault="00416106" w:rsidP="007C29F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416106" w:rsidRDefault="00416106" w:rsidP="007C29FF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6593">
              <w:rPr>
                <w:sz w:val="24"/>
                <w:szCs w:val="24"/>
              </w:rPr>
              <w:t>ate</w:t>
            </w:r>
          </w:p>
        </w:tc>
        <w:tc>
          <w:tcPr>
            <w:tcW w:w="4945" w:type="dxa"/>
          </w:tcPr>
          <w:p w:rsidR="00416106" w:rsidRDefault="00416106" w:rsidP="007C29FF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416106" w:rsidRDefault="00416106" w:rsidP="00B65A82">
      <w:pPr>
        <w:spacing w:before="240" w:after="240"/>
        <w:rPr>
          <w:sz w:val="24"/>
          <w:szCs w:val="24"/>
        </w:rPr>
      </w:pPr>
    </w:p>
    <w:p w:rsidR="00E551DA" w:rsidRPr="00C24777" w:rsidRDefault="00E551DA" w:rsidP="00E551DA">
      <w:pPr>
        <w:pStyle w:val="Title"/>
        <w:rPr>
          <w:sz w:val="28"/>
          <w:szCs w:val="32"/>
        </w:rPr>
      </w:pPr>
      <w:r w:rsidRPr="00E551DA">
        <w:rPr>
          <w:sz w:val="28"/>
          <w:szCs w:val="32"/>
        </w:rPr>
        <w:t xml:space="preserve">Implementation Effectiveness </w:t>
      </w:r>
      <w:r w:rsidR="00086D78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551DA" w:rsidTr="000E4BA1">
        <w:trPr>
          <w:cnfStyle w:val="100000000000"/>
        </w:trPr>
        <w:tc>
          <w:tcPr>
            <w:cnfStyle w:val="001000000000"/>
            <w:tcW w:w="3415" w:type="dxa"/>
          </w:tcPr>
          <w:p w:rsidR="00E551DA" w:rsidRDefault="00E551D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E551DA" w:rsidRDefault="00E551D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551DA" w:rsidRDefault="00E551D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E551DA" w:rsidRDefault="00E551DA" w:rsidP="00B65A82">
      <w:pPr>
        <w:spacing w:before="240" w:after="240"/>
        <w:rPr>
          <w:sz w:val="24"/>
          <w:szCs w:val="24"/>
        </w:rPr>
      </w:pPr>
    </w:p>
    <w:p w:rsidR="00ED4895" w:rsidRDefault="00ED4895" w:rsidP="00ED4895">
      <w:pPr>
        <w:spacing w:before="240" w:after="240"/>
        <w:rPr>
          <w:sz w:val="24"/>
          <w:szCs w:val="24"/>
        </w:rPr>
      </w:pPr>
    </w:p>
    <w:p w:rsidR="00ED4895" w:rsidRPr="00C24777" w:rsidRDefault="00ED4895" w:rsidP="00ED4895">
      <w:pPr>
        <w:pStyle w:val="Title"/>
        <w:rPr>
          <w:sz w:val="28"/>
          <w:szCs w:val="32"/>
        </w:rPr>
      </w:pPr>
      <w:r w:rsidRPr="00ED4895">
        <w:rPr>
          <w:sz w:val="28"/>
          <w:szCs w:val="32"/>
        </w:rPr>
        <w:t xml:space="preserve">Effective Order and Delivery </w:t>
      </w:r>
      <w:r w:rsidR="00CD3F0C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D4895" w:rsidTr="000E4BA1">
        <w:trPr>
          <w:cnfStyle w:val="100000000000"/>
        </w:trPr>
        <w:tc>
          <w:tcPr>
            <w:cnfStyle w:val="001000000000"/>
            <w:tcW w:w="3415" w:type="dxa"/>
          </w:tcPr>
          <w:p w:rsidR="00ED4895" w:rsidRDefault="00ED489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:rsidR="00ED4895" w:rsidRDefault="00ED489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D4895" w:rsidRDefault="00ED489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ED4895" w:rsidRDefault="00ED4895" w:rsidP="00ED4895">
      <w:pPr>
        <w:spacing w:before="240" w:after="240"/>
        <w:rPr>
          <w:sz w:val="24"/>
          <w:szCs w:val="24"/>
        </w:rPr>
      </w:pPr>
    </w:p>
    <w:p w:rsidR="00605341" w:rsidRDefault="00605341" w:rsidP="00ED4895">
      <w:pPr>
        <w:spacing w:before="240" w:after="240"/>
        <w:rPr>
          <w:sz w:val="24"/>
          <w:szCs w:val="24"/>
        </w:rPr>
      </w:pPr>
    </w:p>
    <w:p w:rsidR="00DC4F25" w:rsidRPr="00C24777" w:rsidRDefault="00DC4F25" w:rsidP="00DC4F25">
      <w:pPr>
        <w:pStyle w:val="Title"/>
        <w:rPr>
          <w:sz w:val="28"/>
          <w:szCs w:val="32"/>
        </w:rPr>
      </w:pPr>
      <w:r w:rsidRPr="00DC4F25">
        <w:rPr>
          <w:sz w:val="28"/>
          <w:szCs w:val="32"/>
        </w:rPr>
        <w:t xml:space="preserve">Closed Deals </w:t>
      </w:r>
      <w:r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DC4F25" w:rsidTr="000E4BA1">
        <w:trPr>
          <w:cnfStyle w:val="100000000000"/>
        </w:trPr>
        <w:tc>
          <w:tcPr>
            <w:cnfStyle w:val="001000000000"/>
            <w:tcW w:w="3415" w:type="dxa"/>
          </w:tcPr>
          <w:p w:rsidR="00DC4F25" w:rsidRDefault="00DC4F2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DC4F25" w:rsidRDefault="00DC4F2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DC4F25" w:rsidRDefault="00DC4F2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DC4F25" w:rsidRDefault="00DC4F25" w:rsidP="00ED4895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Pr="00C24777" w:rsidRDefault="00971AFC" w:rsidP="00971AFC">
      <w:pPr>
        <w:pStyle w:val="Title"/>
        <w:rPr>
          <w:sz w:val="28"/>
          <w:szCs w:val="32"/>
        </w:rPr>
      </w:pPr>
      <w:r w:rsidRPr="00971AFC">
        <w:rPr>
          <w:sz w:val="28"/>
          <w:szCs w:val="32"/>
        </w:rPr>
        <w:lastRenderedPageBreak/>
        <w:t>Management Performance Evaluation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971AFC" w:rsidTr="000E4BA1">
        <w:trPr>
          <w:cnfStyle w:val="100000000000"/>
        </w:trPr>
        <w:tc>
          <w:tcPr>
            <w:cnfStyle w:val="001000000000"/>
            <w:tcW w:w="3415" w:type="dxa"/>
          </w:tcPr>
          <w:p w:rsidR="00971AFC" w:rsidRDefault="00971AFC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971AFC" w:rsidRDefault="00971AFC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971AFC" w:rsidRDefault="00971AFC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971AFC" w:rsidRDefault="00971AFC" w:rsidP="00ED4895">
      <w:pPr>
        <w:spacing w:before="240" w:after="240"/>
        <w:rPr>
          <w:sz w:val="24"/>
          <w:szCs w:val="24"/>
        </w:rPr>
      </w:pPr>
    </w:p>
    <w:p w:rsidR="00A0258A" w:rsidRPr="00C24777" w:rsidRDefault="00DC5B02" w:rsidP="00A0258A">
      <w:pPr>
        <w:pStyle w:val="Title"/>
        <w:rPr>
          <w:sz w:val="28"/>
          <w:szCs w:val="32"/>
        </w:rPr>
      </w:pPr>
      <w:r w:rsidRPr="00DC5B02">
        <w:rPr>
          <w:sz w:val="28"/>
          <w:szCs w:val="32"/>
        </w:rPr>
        <w:t>Staff Performance Evaluation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0258A" w:rsidTr="000E4BA1">
        <w:trPr>
          <w:cnfStyle w:val="100000000000"/>
        </w:trPr>
        <w:tc>
          <w:tcPr>
            <w:cnfStyle w:val="001000000000"/>
            <w:tcW w:w="3415" w:type="dxa"/>
          </w:tcPr>
          <w:p w:rsidR="00A0258A" w:rsidRDefault="00A025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0258A" w:rsidRDefault="00A025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0258A" w:rsidRDefault="00A025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A0258A" w:rsidRDefault="00A0258A" w:rsidP="00ED4895">
      <w:pPr>
        <w:spacing w:before="240" w:after="240"/>
        <w:rPr>
          <w:sz w:val="24"/>
          <w:szCs w:val="24"/>
        </w:rPr>
      </w:pPr>
    </w:p>
    <w:p w:rsidR="0055715F" w:rsidRDefault="0055715F" w:rsidP="00ED4895">
      <w:pPr>
        <w:spacing w:before="240" w:after="240"/>
        <w:rPr>
          <w:sz w:val="24"/>
          <w:szCs w:val="24"/>
        </w:rPr>
      </w:pPr>
    </w:p>
    <w:p w:rsidR="0055715F" w:rsidRDefault="0055715F" w:rsidP="00ED4895">
      <w:pPr>
        <w:spacing w:before="240" w:after="240"/>
        <w:rPr>
          <w:sz w:val="24"/>
          <w:szCs w:val="24"/>
        </w:rPr>
      </w:pPr>
    </w:p>
    <w:p w:rsidR="0055715F" w:rsidRPr="00C24777" w:rsidRDefault="0055715F" w:rsidP="0055715F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Cash Collection</w:t>
      </w:r>
      <w:r w:rsidRPr="00DC5B02">
        <w:rPr>
          <w:sz w:val="28"/>
          <w:szCs w:val="32"/>
        </w:rPr>
        <w:t xml:space="preserve"> </w:t>
      </w:r>
      <w:r>
        <w:rPr>
          <w:sz w:val="28"/>
          <w:szCs w:val="32"/>
        </w:rPr>
        <w:t>Annual</w:t>
      </w:r>
      <w:r w:rsidRPr="00DC5B02">
        <w:rPr>
          <w:sz w:val="28"/>
          <w:szCs w:val="32"/>
        </w:rPr>
        <w:t xml:space="preserve">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55715F" w:rsidTr="004D380E">
        <w:trPr>
          <w:cnfStyle w:val="100000000000"/>
        </w:trPr>
        <w:tc>
          <w:tcPr>
            <w:cnfStyle w:val="001000000000"/>
            <w:tcW w:w="3415" w:type="dxa"/>
          </w:tcPr>
          <w:p w:rsidR="0055715F" w:rsidRDefault="0055715F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55715F" w:rsidRDefault="0055715F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55715F" w:rsidRDefault="0055715F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t>Operation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t>Operation Leadership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Admin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E8028A" w:rsidRDefault="00E8028A" w:rsidP="00ED4895">
      <w:pPr>
        <w:spacing w:before="240" w:after="240"/>
        <w:rPr>
          <w:sz w:val="24"/>
          <w:szCs w:val="24"/>
        </w:rPr>
      </w:pPr>
    </w:p>
    <w:p w:rsidR="00E8028A" w:rsidRDefault="00E8028A" w:rsidP="00ED4895">
      <w:pPr>
        <w:spacing w:before="240" w:after="240"/>
        <w:rPr>
          <w:sz w:val="24"/>
          <w:szCs w:val="24"/>
        </w:rPr>
      </w:pPr>
    </w:p>
    <w:p w:rsidR="00E8028A" w:rsidRPr="00C24777" w:rsidRDefault="00E8028A" w:rsidP="00E8028A">
      <w:pPr>
        <w:pStyle w:val="Title"/>
        <w:rPr>
          <w:sz w:val="28"/>
          <w:szCs w:val="32"/>
        </w:rPr>
      </w:pPr>
      <w:r>
        <w:rPr>
          <w:sz w:val="24"/>
        </w:rPr>
        <w:t>Timely VAT Collection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8028A" w:rsidTr="000E4BA1">
        <w:trPr>
          <w:cnfStyle w:val="100000000000"/>
        </w:trPr>
        <w:tc>
          <w:tcPr>
            <w:cnfStyle w:val="001000000000"/>
            <w:tcW w:w="3415" w:type="dxa"/>
          </w:tcPr>
          <w:p w:rsidR="00E8028A" w:rsidRDefault="00E802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E8028A" w:rsidRDefault="00E802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8028A" w:rsidRDefault="00E802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E8028A" w:rsidRDefault="00E8028A" w:rsidP="00E8028A">
      <w:pPr>
        <w:spacing w:before="240" w:after="240"/>
        <w:rPr>
          <w:sz w:val="24"/>
          <w:szCs w:val="24"/>
        </w:rPr>
      </w:pPr>
    </w:p>
    <w:p w:rsidR="001B11F2" w:rsidRDefault="001B11F2" w:rsidP="001B11F2">
      <w:pPr>
        <w:spacing w:before="240" w:after="240"/>
        <w:rPr>
          <w:sz w:val="24"/>
          <w:szCs w:val="24"/>
        </w:rPr>
      </w:pPr>
    </w:p>
    <w:p w:rsidR="001B11F2" w:rsidRPr="00C24777" w:rsidRDefault="00ED0A01" w:rsidP="001B11F2">
      <w:pPr>
        <w:pStyle w:val="Title"/>
        <w:rPr>
          <w:sz w:val="28"/>
          <w:szCs w:val="32"/>
        </w:rPr>
      </w:pPr>
      <w:r w:rsidRPr="00ED0A01">
        <w:rPr>
          <w:sz w:val="24"/>
        </w:rPr>
        <w:lastRenderedPageBreak/>
        <w:t>Timely Payment Collection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1B11F2" w:rsidTr="000E4BA1">
        <w:trPr>
          <w:cnfStyle w:val="100000000000"/>
        </w:trPr>
        <w:tc>
          <w:tcPr>
            <w:cnfStyle w:val="001000000000"/>
            <w:tcW w:w="3415" w:type="dxa"/>
          </w:tcPr>
          <w:p w:rsidR="001B11F2" w:rsidRDefault="001B11F2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1B11F2" w:rsidRDefault="001B11F2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1B11F2" w:rsidRDefault="001B11F2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1B11F2" w:rsidRDefault="001B11F2" w:rsidP="00E8028A">
      <w:pPr>
        <w:spacing w:before="240" w:after="240"/>
        <w:rPr>
          <w:sz w:val="24"/>
          <w:szCs w:val="24"/>
        </w:rPr>
      </w:pPr>
    </w:p>
    <w:p w:rsidR="006C48C3" w:rsidRDefault="006C48C3" w:rsidP="00E8028A">
      <w:pPr>
        <w:spacing w:before="240" w:after="240"/>
        <w:rPr>
          <w:sz w:val="24"/>
          <w:szCs w:val="24"/>
        </w:rPr>
      </w:pPr>
    </w:p>
    <w:p w:rsidR="006C48C3" w:rsidRPr="00C24777" w:rsidRDefault="006C48C3" w:rsidP="006C48C3">
      <w:pPr>
        <w:pStyle w:val="Title"/>
        <w:rPr>
          <w:sz w:val="28"/>
          <w:szCs w:val="32"/>
        </w:rPr>
      </w:pPr>
      <w:r w:rsidRPr="006C48C3">
        <w:rPr>
          <w:sz w:val="24"/>
        </w:rPr>
        <w:t>Best Employees Productivity and Engagement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6C48C3" w:rsidTr="000E4BA1">
        <w:trPr>
          <w:cnfStyle w:val="100000000000"/>
        </w:trPr>
        <w:tc>
          <w:tcPr>
            <w:cnfStyle w:val="001000000000"/>
            <w:tcW w:w="3415" w:type="dxa"/>
          </w:tcPr>
          <w:p w:rsidR="006C48C3" w:rsidRDefault="006C48C3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6C48C3" w:rsidRDefault="006C48C3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6C48C3" w:rsidRDefault="006C48C3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6C48C3" w:rsidRDefault="006C48C3" w:rsidP="00E8028A">
      <w:pPr>
        <w:spacing w:before="240" w:after="240"/>
        <w:rPr>
          <w:sz w:val="24"/>
          <w:szCs w:val="24"/>
        </w:rPr>
      </w:pPr>
    </w:p>
    <w:p w:rsidR="00605341" w:rsidRDefault="00605341" w:rsidP="00E8028A">
      <w:pPr>
        <w:spacing w:before="240" w:after="240"/>
        <w:rPr>
          <w:sz w:val="24"/>
          <w:szCs w:val="24"/>
        </w:rPr>
      </w:pPr>
    </w:p>
    <w:p w:rsidR="00251E71" w:rsidRPr="00C24777" w:rsidRDefault="00251E71" w:rsidP="00251E71">
      <w:pPr>
        <w:pStyle w:val="Title"/>
        <w:rPr>
          <w:sz w:val="28"/>
          <w:szCs w:val="32"/>
        </w:rPr>
      </w:pPr>
      <w:r w:rsidRPr="00251E71">
        <w:rPr>
          <w:sz w:val="24"/>
        </w:rPr>
        <w:lastRenderedPageBreak/>
        <w:t>Facilities High Availability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251E71" w:rsidTr="000E4BA1">
        <w:trPr>
          <w:cnfStyle w:val="100000000000"/>
        </w:trPr>
        <w:tc>
          <w:tcPr>
            <w:cnfStyle w:val="001000000000"/>
            <w:tcW w:w="3415" w:type="dxa"/>
          </w:tcPr>
          <w:p w:rsidR="00251E71" w:rsidRDefault="00251E71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251E71" w:rsidRDefault="00251E71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251E71" w:rsidRDefault="00251E71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251E71" w:rsidRDefault="00251E71" w:rsidP="00251E71">
      <w:pPr>
        <w:spacing w:before="240" w:after="240"/>
        <w:rPr>
          <w:sz w:val="24"/>
          <w:szCs w:val="24"/>
        </w:rPr>
      </w:pPr>
    </w:p>
    <w:p w:rsidR="00605341" w:rsidRPr="00C24777" w:rsidRDefault="00605341" w:rsidP="00605341">
      <w:pPr>
        <w:pStyle w:val="Title"/>
        <w:rPr>
          <w:sz w:val="28"/>
          <w:szCs w:val="32"/>
        </w:rPr>
      </w:pPr>
      <w:r>
        <w:rPr>
          <w:sz w:val="24"/>
        </w:rPr>
        <w:t>Loyalty Program</w:t>
      </w:r>
      <w:r w:rsidRPr="00251E71">
        <w:rPr>
          <w:sz w:val="24"/>
        </w:rPr>
        <w:t xml:space="preserve">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605341" w:rsidTr="00E64238">
        <w:trPr>
          <w:cnfStyle w:val="100000000000"/>
        </w:trPr>
        <w:tc>
          <w:tcPr>
            <w:cnfStyle w:val="001000000000"/>
            <w:tcW w:w="3415" w:type="dxa"/>
          </w:tcPr>
          <w:p w:rsidR="00605341" w:rsidRDefault="00605341" w:rsidP="00E6423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605341" w:rsidRDefault="00605341" w:rsidP="00E64238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605341" w:rsidRDefault="00605341" w:rsidP="00E64238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05341" w:rsidTr="00E64238">
        <w:trPr>
          <w:cnfStyle w:val="000000100000"/>
        </w:trPr>
        <w:tc>
          <w:tcPr>
            <w:cnfStyle w:val="001000000000"/>
            <w:tcW w:w="3415" w:type="dxa"/>
          </w:tcPr>
          <w:p w:rsidR="00605341" w:rsidRPr="0023177F" w:rsidRDefault="00605341" w:rsidP="00E6423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Cherinet Mathewos</w:t>
            </w:r>
          </w:p>
        </w:tc>
        <w:tc>
          <w:tcPr>
            <w:tcW w:w="4590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2024-07-31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29346.78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  <w:tr w:rsidR="00605341" w:rsidTr="00E64238">
        <w:trPr>
          <w:cnfStyle w:val="000000100000"/>
        </w:trPr>
        <w:tc>
          <w:tcPr>
            <w:cnfStyle w:val="001000000000"/>
            <w:tcW w:w="3415" w:type="dxa"/>
          </w:tcPr>
          <w:p w:rsidR="00605341" w:rsidRPr="0023177F" w:rsidRDefault="00605341" w:rsidP="00E6423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Sibhat Solomon</w:t>
            </w:r>
          </w:p>
        </w:tc>
        <w:tc>
          <w:tcPr>
            <w:tcW w:w="4590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2024-07-31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ETB 5000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8028A" w:rsidRDefault="00E8028A" w:rsidP="00ED4895">
      <w:pPr>
        <w:spacing w:before="240" w:after="240"/>
        <w:rPr>
          <w:sz w:val="24"/>
          <w:szCs w:val="24"/>
        </w:rPr>
      </w:pPr>
    </w:p>
    <w:p w:rsidR="00251E71" w:rsidRDefault="00251E71" w:rsidP="00ED4895">
      <w:pPr>
        <w:spacing w:before="240" w:after="240"/>
        <w:rPr>
          <w:sz w:val="24"/>
          <w:szCs w:val="24"/>
        </w:rPr>
      </w:pPr>
    </w:p>
    <w:p w:rsidR="00E551DA" w:rsidRDefault="00E551DA" w:rsidP="00B65A82">
      <w:pPr>
        <w:spacing w:before="240" w:after="240"/>
        <w:rPr>
          <w:sz w:val="24"/>
          <w:szCs w:val="24"/>
        </w:rPr>
      </w:pPr>
    </w:p>
    <w:p w:rsidR="00107449" w:rsidRPr="00C24777" w:rsidRDefault="000027D7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lastRenderedPageBreak/>
        <w:t>Medical Expense</w:t>
      </w:r>
    </w:p>
    <w:tbl>
      <w:tblPr>
        <w:tblStyle w:val="GridTable5DarkAccent5"/>
        <w:tblW w:w="0" w:type="auto"/>
        <w:tblLook w:val="04A0"/>
      </w:tblPr>
      <w:tblGrid>
        <w:gridCol w:w="3237"/>
        <w:gridCol w:w="3237"/>
        <w:gridCol w:w="3238"/>
        <w:gridCol w:w="3238"/>
      </w:tblGrid>
      <w:tr w:rsidR="00683E55" w:rsidRPr="00C24777" w:rsidTr="00683E55">
        <w:trPr>
          <w:cnfStyle w:val="1000000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3237" w:type="dxa"/>
          </w:tcPr>
          <w:p w:rsidR="00683E55" w:rsidRPr="00C24777" w:rsidRDefault="00BC6B6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Contribution (%)</w:t>
            </w: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Employee Contribution</w:t>
            </w: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Company Contribution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Liya Hagos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443.4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1034.6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Adisu Denboba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0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2878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Ermias Endalamaw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0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12439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Elisabeth Demisew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349.2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814.8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Hailemariyam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1200.6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2801.4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Bisrat Negash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1688.7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3940.3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Tinsae Mulugeta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30%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333.3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777.7</w:t>
            </w:r>
          </w:p>
        </w:tc>
      </w:tr>
    </w:tbl>
    <w:p w:rsidR="00FF5B10" w:rsidRDefault="00FF5B10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Pr="00C24777" w:rsidRDefault="0048060C" w:rsidP="0048060C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Resigned Staff</w:t>
      </w:r>
    </w:p>
    <w:tbl>
      <w:tblPr>
        <w:tblStyle w:val="ListTable4Accent2"/>
        <w:tblW w:w="0" w:type="auto"/>
        <w:tblLook w:val="04A0"/>
      </w:tblPr>
      <w:tblGrid>
        <w:gridCol w:w="4316"/>
        <w:gridCol w:w="4317"/>
        <w:gridCol w:w="4317"/>
      </w:tblGrid>
      <w:tr w:rsidR="0048060C" w:rsidRPr="00C24777" w:rsidTr="00C24777">
        <w:trPr>
          <w:cnfStyle w:val="100000000000"/>
        </w:trPr>
        <w:tc>
          <w:tcPr>
            <w:cnfStyle w:val="001000000000"/>
            <w:tcW w:w="4316" w:type="dxa"/>
          </w:tcPr>
          <w:p w:rsidR="0048060C" w:rsidRPr="00C24777" w:rsidRDefault="0048060C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:rsidR="0048060C" w:rsidRPr="00C24777" w:rsidRDefault="005C19A2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Resigned</w:t>
            </w:r>
            <w:r w:rsidR="0048060C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48060C" w:rsidRPr="00C24777" w:rsidTr="00C24777">
        <w:trPr>
          <w:cnfStyle w:val="000000100000"/>
        </w:trPr>
        <w:tc>
          <w:tcPr>
            <w:cnfStyle w:val="001000000000"/>
            <w:tcW w:w="4316" w:type="dxa"/>
          </w:tcPr>
          <w:p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Gebremeskel</w:t>
            </w:r>
          </w:p>
        </w:tc>
        <w:tc>
          <w:tcPr>
            <w:tcW w:w="4317" w:type="dxa"/>
          </w:tcPr>
          <w:p w:rsidR="0048060C" w:rsidRPr="00C24777" w:rsidRDefault="008A7AD5" w:rsidP="008A7AD5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060C" w:rsidRPr="00C24777" w:rsidTr="00C24777">
        <w:trPr>
          <w:cnfStyle w:val="000000100000"/>
        </w:trPr>
        <w:tc>
          <w:tcPr>
            <w:cnfStyle w:val="001000000000"/>
            <w:tcW w:w="4316" w:type="dxa"/>
          </w:tcPr>
          <w:p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Eden Ewnetu</w:t>
            </w:r>
          </w:p>
        </w:tc>
        <w:tc>
          <w:tcPr>
            <w:tcW w:w="4317" w:type="dxa"/>
          </w:tcPr>
          <w:p w:rsidR="0048060C" w:rsidRPr="00C24777" w:rsidRDefault="008A7AD5" w:rsidP="008A7AD5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060C" w:rsidRPr="00C24777" w:rsidTr="00C24777">
        <w:trPr>
          <w:cnfStyle w:val="000000100000"/>
        </w:trPr>
        <w:tc>
          <w:tcPr>
            <w:cnfStyle w:val="001000000000"/>
            <w:tcW w:w="4316" w:type="dxa"/>
          </w:tcPr>
          <w:p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Alem Getaw</w:t>
            </w:r>
          </w:p>
        </w:tc>
        <w:tc>
          <w:tcPr>
            <w:tcW w:w="4317" w:type="dxa"/>
          </w:tcPr>
          <w:p w:rsidR="0048060C" w:rsidRPr="00C24777" w:rsidRDefault="008A7AD5" w:rsidP="008A7AD5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060C" w:rsidRPr="00C24777" w:rsidTr="00C24777">
        <w:trPr>
          <w:cnfStyle w:val="000000100000"/>
        </w:trPr>
        <w:tc>
          <w:tcPr>
            <w:cnfStyle w:val="001000000000"/>
            <w:tcW w:w="4316" w:type="dxa"/>
          </w:tcPr>
          <w:p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Hermela Mulugeta</w:t>
            </w:r>
          </w:p>
        </w:tc>
        <w:tc>
          <w:tcPr>
            <w:tcW w:w="4317" w:type="dxa"/>
          </w:tcPr>
          <w:p w:rsidR="0048060C" w:rsidRPr="00C24777" w:rsidRDefault="008A7AD5" w:rsidP="008A7AD5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C24777" w:rsidRDefault="00C24777" w:rsidP="00C24777">
      <w:pPr>
        <w:tabs>
          <w:tab w:val="left" w:pos="4050"/>
        </w:tabs>
        <w:rPr>
          <w:rFonts w:ascii="Cambria Math" w:hAnsi="Cambria Math"/>
          <w:sz w:val="20"/>
        </w:rPr>
      </w:pPr>
    </w:p>
    <w:p w:rsidR="00C24777" w:rsidRPr="00C24777" w:rsidRDefault="00C24777" w:rsidP="00C24777">
      <w:pPr>
        <w:pStyle w:val="Title"/>
        <w:rPr>
          <w:sz w:val="28"/>
          <w:szCs w:val="32"/>
        </w:rPr>
      </w:pPr>
      <w:r>
        <w:rPr>
          <w:sz w:val="28"/>
          <w:szCs w:val="32"/>
        </w:rPr>
        <w:t>New</w:t>
      </w:r>
      <w:r w:rsidRPr="00C24777">
        <w:rPr>
          <w:sz w:val="28"/>
          <w:szCs w:val="32"/>
        </w:rPr>
        <w:t xml:space="preserve"> Staff</w:t>
      </w:r>
    </w:p>
    <w:tbl>
      <w:tblPr>
        <w:tblStyle w:val="ListTable4Accent3"/>
        <w:tblW w:w="0" w:type="auto"/>
        <w:tblLook w:val="04A0"/>
      </w:tblPr>
      <w:tblGrid>
        <w:gridCol w:w="4316"/>
        <w:gridCol w:w="4317"/>
        <w:gridCol w:w="4317"/>
      </w:tblGrid>
      <w:tr w:rsidR="00C24777" w:rsidRPr="00C24777" w:rsidTr="00966223">
        <w:trPr>
          <w:cnfStyle w:val="1000000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:rsidR="00C24777" w:rsidRPr="00C24777" w:rsidRDefault="00D87097" w:rsidP="00382C4E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Start </w:t>
            </w:r>
            <w:r w:rsidR="00C24777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Misiker Eyilalachew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Surafel Mohammed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Ifaol Mekonnen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Yonas Tewabe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Mulubrhan Gebrekidan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Abirha Kahsay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Birhan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Elshaday Bimrew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Yeabsira Seifu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Helen Tadesse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Elsay Tekle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Desalegn Sisay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Zablon Abebaw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Tseday Mengiste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Elias Gizachew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Yonas Mengist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Abel Yitbarek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Bethlhem Zeleke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Henok Wondu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Fewzya Yimam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Luel Haftay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Ahmed Hussen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Tesfay Ghabrehiwot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Foziya Yeneimar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Abduselam Mohammed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Bedilu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Melese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Nahom Abera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Kidanemariyam Kassa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Mequannent Worku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Tewodros Yohannes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Aynalem Fentaye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Rahel Birhanu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Teklu Abebe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Hamu Geredo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Raey Abebe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Dawit Alemseged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2024-07-31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507CB9" w:rsidRDefault="00507CB9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Pr="00C24777" w:rsidRDefault="003D033E" w:rsidP="00AF2EBD">
      <w:pPr>
        <w:pStyle w:val="Title"/>
        <w:rPr>
          <w:sz w:val="28"/>
          <w:szCs w:val="32"/>
        </w:rPr>
      </w:pPr>
      <w:r>
        <w:rPr>
          <w:sz w:val="28"/>
          <w:szCs w:val="32"/>
        </w:rPr>
        <w:t xml:space="preserve">Staff </w:t>
      </w:r>
      <w:r w:rsidR="00AF2EBD">
        <w:rPr>
          <w:sz w:val="28"/>
          <w:szCs w:val="32"/>
        </w:rPr>
        <w:t>Loan</w:t>
      </w:r>
    </w:p>
    <w:tbl>
      <w:tblPr>
        <w:tblStyle w:val="GridTable6ColorfulAccent6"/>
        <w:tblW w:w="0" w:type="auto"/>
        <w:tblLook w:val="05A0"/>
      </w:tblPr>
      <w:tblGrid>
        <w:gridCol w:w="1932"/>
        <w:gridCol w:w="2196"/>
        <w:gridCol w:w="1813"/>
        <w:gridCol w:w="1998"/>
        <w:gridCol w:w="1522"/>
        <w:gridCol w:w="2160"/>
      </w:tblGrid>
      <w:tr w:rsidR="003276A1" w:rsidRPr="00C24777" w:rsidTr="00217FFB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</w:tbl>
    <w:p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3D033E" w:rsidRDefault="003D033E" w:rsidP="003D033E">
      <w:pPr>
        <w:tabs>
          <w:tab w:val="left" w:pos="4050"/>
        </w:tabs>
        <w:rPr>
          <w:rFonts w:ascii="Cambria Math" w:hAnsi="Cambria Math"/>
          <w:sz w:val="20"/>
        </w:rPr>
      </w:pPr>
    </w:p>
    <w:p w:rsidR="003D033E" w:rsidRPr="00C24777" w:rsidRDefault="00317D88" w:rsidP="003D033E">
      <w:pPr>
        <w:pStyle w:val="Title"/>
        <w:rPr>
          <w:sz w:val="28"/>
          <w:szCs w:val="32"/>
        </w:rPr>
      </w:pPr>
      <w:r>
        <w:rPr>
          <w:sz w:val="28"/>
          <w:szCs w:val="32"/>
        </w:rPr>
        <w:t>Training payment</w:t>
      </w:r>
      <w:r w:rsidR="0053745D">
        <w:rPr>
          <w:sz w:val="28"/>
          <w:szCs w:val="32"/>
        </w:rPr>
        <w:t>Deduction</w:t>
      </w:r>
    </w:p>
    <w:tbl>
      <w:tblPr>
        <w:tblStyle w:val="GridTable6ColorfulAccent6"/>
        <w:tblW w:w="0" w:type="auto"/>
        <w:tblLook w:val="05A0"/>
      </w:tblPr>
      <w:tblGrid>
        <w:gridCol w:w="2317"/>
        <w:gridCol w:w="2565"/>
        <w:gridCol w:w="2082"/>
        <w:gridCol w:w="2256"/>
        <w:gridCol w:w="1607"/>
        <w:gridCol w:w="2349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</w:tbl>
    <w:p w:rsidR="003D033E" w:rsidRDefault="003D033E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PMA Deduction</w:t>
      </w:r>
    </w:p>
    <w:tbl>
      <w:tblPr>
        <w:tblStyle w:val="GridTable6ColorfulAccent6"/>
        <w:tblW w:w="0" w:type="auto"/>
        <w:tblLook w:val="05A0"/>
      </w:tblPr>
      <w:tblGrid>
        <w:gridCol w:w="2303"/>
        <w:gridCol w:w="2564"/>
        <w:gridCol w:w="2086"/>
        <w:gridCol w:w="2270"/>
        <w:gridCol w:w="1585"/>
        <w:gridCol w:w="2368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Kiber Tenaw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1043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1043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1043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Sintayehu Ayele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1014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1014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1014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Menilik Tasew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21850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21850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21850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Robin Yehualashet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811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6750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870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Gelantu Tesfaye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1356614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1356614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1356614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Bilal Badwe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3652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3652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3652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1217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13369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1217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Ermias Endalamaw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42609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42609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42609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Tasisa Yehualashet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12342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12342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12342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6209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2040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Mesay Worku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144000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144000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144000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Natnael Zigyalew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33036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33036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33036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Kidist Baye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417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417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417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Mikiyas Girma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1789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1789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1789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Yohannes Gebremedhin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3043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3043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3043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1217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Dawit Fikru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35000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35000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May,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35000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1134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1784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1014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Yayehyrad Ayalew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1241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1241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1241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Amanuel Alemayehu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34200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34200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34200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91000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Heldana Getachew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3000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Adisu Denboba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4870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4870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4870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1623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2087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62608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Senayit Woubishet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1356614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1356614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1356614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Tewodros Tilahunu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91000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91000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91000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34200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Selamawit Getaneh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257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257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257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Sibhat Solomon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34200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34200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34200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1208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Bisrat Negash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811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811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Hiluf Meressa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201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201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201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Tinsae Mulugeta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1043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1043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1043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Biruk Sisay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639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639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639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</w:tbl>
    <w:p w:rsidR="0053745D" w:rsidRDefault="0053745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Default="00AF2EB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Car maintenace Deduction</w:t>
      </w:r>
    </w:p>
    <w:tbl>
      <w:tblPr>
        <w:tblStyle w:val="GridTable6ColorfulAccent6"/>
        <w:tblW w:w="0" w:type="auto"/>
        <w:tblLook w:val="05A0"/>
      </w:tblPr>
      <w:tblGrid>
        <w:gridCol w:w="2303"/>
        <w:gridCol w:w="2564"/>
        <w:gridCol w:w="2086"/>
        <w:gridCol w:w="2270"/>
        <w:gridCol w:w="1585"/>
        <w:gridCol w:w="2368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Mesay Worku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230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230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Yohannes Gebremedhin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580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580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580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Amanu Girma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2500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August, 2024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2500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0</w:t>
            </w:r>
          </w:p>
        </w:tc>
      </w:tr>
    </w:tbl>
    <w:p w:rsidR="0053745D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C07F92" w:rsidRPr="00C24777" w:rsidRDefault="00C07F92" w:rsidP="00C07F92">
      <w:pPr>
        <w:pStyle w:val="Title"/>
        <w:rPr>
          <w:sz w:val="28"/>
          <w:szCs w:val="32"/>
        </w:rPr>
      </w:pPr>
      <w:r>
        <w:rPr>
          <w:sz w:val="28"/>
          <w:szCs w:val="32"/>
        </w:rPr>
        <w:t>Unpaid Leave</w:t>
      </w:r>
    </w:p>
    <w:tbl>
      <w:tblPr>
        <w:tblStyle w:val="GridTable6ColorfulAccent6"/>
        <w:tblW w:w="12955" w:type="dxa"/>
        <w:tblLook w:val="05A0"/>
      </w:tblPr>
      <w:tblGrid>
        <w:gridCol w:w="2592"/>
        <w:gridCol w:w="2856"/>
        <w:gridCol w:w="2307"/>
        <w:gridCol w:w="2493"/>
        <w:gridCol w:w="2707"/>
      </w:tblGrid>
      <w:tr w:rsidR="00134950" w:rsidRPr="00C24777" w:rsidTr="00134950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134950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UnPaid Amount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Znash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20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20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Abebe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Hamu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Raey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Aynalem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Dawit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Kidanemariyam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Mequannent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Misiker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Nahom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Rahel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Teklu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Tewodros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21 Days of Salary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/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July, 2024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21 Days of Salary</w:t>
            </w:r>
          </w:p>
        </w:tc>
      </w:tr>
    </w:tbl>
    <w:p w:rsidR="00C07F92" w:rsidRDefault="00C07F92" w:rsidP="00C07F92">
      <w:pPr>
        <w:tabs>
          <w:tab w:val="left" w:pos="4050"/>
        </w:tabs>
        <w:rPr>
          <w:rFonts w:ascii="Cambria Math" w:hAnsi="Cambria Math"/>
          <w:sz w:val="20"/>
        </w:rPr>
      </w:pPr>
    </w:p>
    <w:p w:rsidR="00C07F92" w:rsidRDefault="00C07F92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E26101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D912AF" w:rsidRDefault="00D912AF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</w:p>
    <w:p w:rsidR="001B3F17" w:rsidRPr="00B065FD" w:rsidRDefault="001B3F17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  <w:r w:rsidRPr="00B065FD">
        <w:rPr>
          <w:rFonts w:ascii="Cambria Math" w:hAnsi="Cambria Math"/>
          <w:sz w:val="20"/>
        </w:rPr>
        <w:t xml:space="preserve">Prepared </w:t>
      </w:r>
      <w:r>
        <w:rPr>
          <w:rFonts w:ascii="Cambria Math" w:hAnsi="Cambria Math"/>
          <w:sz w:val="20"/>
        </w:rPr>
        <w:t>by:</w:t>
      </w:r>
      <w:r w:rsidR="007E0703" w:rsidRPr="008D667A">
        <w:rPr>
          <w:rFonts w:ascii="Cambria Math" w:hAnsi="Cambria Math"/>
          <w:sz w:val="20"/>
        </w:rPr>
        <w:t>Fitsum</w:t>
      </w:r>
      <w:r w:rsidR="00271A88">
        <w:rPr>
          <w:sz w:val="24"/>
          <w:szCs w:val="24"/>
        </w:rPr>
        <w:tab/>
      </w:r>
      <w:r w:rsidRPr="00B065FD">
        <w:rPr>
          <w:rFonts w:ascii="Cambria Math" w:hAnsi="Cambria Math"/>
          <w:sz w:val="20"/>
        </w:rPr>
        <w:t>App</w:t>
      </w:r>
      <w:r>
        <w:rPr>
          <w:rFonts w:ascii="Cambria Math" w:hAnsi="Cambria Math"/>
          <w:sz w:val="20"/>
        </w:rPr>
        <w:t xml:space="preserve">roved by: Meried Bekele              </w:t>
      </w:r>
      <w:r w:rsidRPr="00B065FD">
        <w:rPr>
          <w:rFonts w:ascii="Cambria Math" w:hAnsi="Cambria Math"/>
          <w:sz w:val="20"/>
        </w:rPr>
        <w:t xml:space="preserve">Authorized </w:t>
      </w:r>
      <w:r>
        <w:rPr>
          <w:rFonts w:ascii="Cambria Math" w:hAnsi="Cambria Math"/>
          <w:sz w:val="20"/>
        </w:rPr>
        <w:t>by: Meried Bekele</w:t>
      </w:r>
    </w:p>
    <w:p w:rsidR="001B3F17" w:rsidRDefault="001B3F17" w:rsidP="001B3F17">
      <w:pPr>
        <w:tabs>
          <w:tab w:val="left" w:pos="3420"/>
        </w:tabs>
        <w:spacing w:before="240" w:after="240"/>
        <w:rPr>
          <w:sz w:val="20"/>
        </w:rPr>
      </w:pPr>
      <w:r>
        <w:rPr>
          <w:sz w:val="20"/>
        </w:rPr>
        <w:t xml:space="preserve">  S</w:t>
      </w:r>
      <w:r w:rsidRPr="00F42944">
        <w:rPr>
          <w:sz w:val="20"/>
        </w:rPr>
        <w:t>ignature: _</w:t>
      </w:r>
      <w:r>
        <w:rPr>
          <w:sz w:val="20"/>
        </w:rPr>
        <w:t xml:space="preserve">__________________        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</w:t>
      </w:r>
    </w:p>
    <w:p w:rsidR="00224D35" w:rsidRPr="00855F49" w:rsidRDefault="00224D35" w:rsidP="00855F49">
      <w:pPr>
        <w:tabs>
          <w:tab w:val="left" w:pos="3420"/>
        </w:tabs>
        <w:spacing w:before="240" w:after="240"/>
        <w:jc w:val="center"/>
        <w:rPr>
          <w:rFonts w:ascii="Agency FB" w:hAnsi="Agency FB"/>
          <w:b/>
          <w:i/>
          <w:sz w:val="40"/>
          <w:szCs w:val="40"/>
          <w:u w:val="single"/>
        </w:rPr>
      </w:pPr>
    </w:p>
    <w:sectPr w:rsidR="00224D35" w:rsidRPr="00855F49" w:rsidSect="0030074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720" w:bottom="1800" w:left="2160" w:header="270" w:footer="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759" w:rsidRDefault="005C6759">
      <w:r>
        <w:separator/>
      </w:r>
    </w:p>
    <w:p w:rsidR="005C6759" w:rsidRDefault="005C6759"/>
  </w:endnote>
  <w:endnote w:type="continuationSeparator" w:id="1">
    <w:p w:rsidR="005C6759" w:rsidRDefault="005C6759">
      <w:r>
        <w:continuationSeparator/>
      </w:r>
    </w:p>
    <w:p w:rsidR="005C6759" w:rsidRDefault="005C67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606E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053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303">
      <w:rPr>
        <w:rStyle w:val="PageNumber"/>
        <w:noProof/>
      </w:rPr>
      <w:t>5</w:t>
    </w:r>
    <w:r>
      <w:rPr>
        <w:rStyle w:val="PageNumber"/>
      </w:rPr>
      <w:fldChar w:fldCharType="end"/>
    </w:r>
  </w:p>
  <w:p w:rsidR="00205303" w:rsidRDefault="00205303">
    <w:pPr>
      <w:pStyle w:val="Footer"/>
    </w:pPr>
  </w:p>
  <w:p w:rsidR="00205303" w:rsidRDefault="0020530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PlainTable31"/>
      <w:tblpPr w:leftFromText="180" w:rightFromText="180" w:vertAnchor="text" w:horzAnchor="page" w:tblpX="2116" w:tblpY="100"/>
      <w:tblW w:w="10620" w:type="dxa"/>
      <w:tblLook w:val="04A0"/>
    </w:tblPr>
    <w:tblGrid>
      <w:gridCol w:w="10620"/>
    </w:tblGrid>
    <w:tr w:rsidR="00852EAD" w:rsidRPr="00FB068E" w:rsidTr="00A03AAE">
      <w:trPr>
        <w:cnfStyle w:val="100000000000"/>
        <w:trHeight w:val="657"/>
      </w:trPr>
      <w:tc>
        <w:tcPr>
          <w:cnfStyle w:val="001000000100"/>
          <w:tcW w:w="10620" w:type="dxa"/>
          <w:vAlign w:val="bottom"/>
        </w:tcPr>
        <w:p w:rsidR="00852EAD" w:rsidRPr="00FB068E" w:rsidRDefault="00852EAD" w:rsidP="00852EAD">
          <w:pPr>
            <w:rPr>
              <w:color w:val="00B050"/>
              <w:sz w:val="24"/>
              <w:szCs w:val="24"/>
            </w:rPr>
          </w:pPr>
        </w:p>
      </w:tc>
    </w:tr>
  </w:tbl>
  <w:p w:rsidR="00205303" w:rsidRDefault="0020530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205303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759" w:rsidRDefault="005C6759">
      <w:r>
        <w:separator/>
      </w:r>
    </w:p>
    <w:p w:rsidR="005C6759" w:rsidRDefault="005C6759"/>
  </w:footnote>
  <w:footnote w:type="continuationSeparator" w:id="1">
    <w:p w:rsidR="005C6759" w:rsidRDefault="005C6759">
      <w:r>
        <w:continuationSeparator/>
      </w:r>
    </w:p>
    <w:p w:rsidR="005C6759" w:rsidRDefault="005C67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9A2" w:rsidRDefault="005C19A2" w:rsidP="005C19A2"/>
  <w:p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:rsidR="005C19A2" w:rsidRDefault="005C19A2" w:rsidP="005C19A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www.ienetworksolutions.com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205303" w:rsidP="003C47C0"/>
  <w:p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:rsidR="00205303" w:rsidRPr="00757A25" w:rsidRDefault="00205303" w:rsidP="003C47C0">
    <w:pPr>
      <w:tabs>
        <w:tab w:val="right" w:pos="857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923"/>
    <w:multiLevelType w:val="hybridMultilevel"/>
    <w:tmpl w:val="A532E8F6"/>
    <w:lvl w:ilvl="0" w:tplc="0890C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531B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0738"/>
    <w:multiLevelType w:val="hybridMultilevel"/>
    <w:tmpl w:val="6EAE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A4FEC"/>
    <w:multiLevelType w:val="hybridMultilevel"/>
    <w:tmpl w:val="B1D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B1055"/>
    <w:multiLevelType w:val="hybridMultilevel"/>
    <w:tmpl w:val="C73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632CC"/>
    <w:multiLevelType w:val="hybridMultilevel"/>
    <w:tmpl w:val="6D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666"/>
    <w:multiLevelType w:val="hybridMultilevel"/>
    <w:tmpl w:val="456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D599F"/>
    <w:multiLevelType w:val="hybridMultilevel"/>
    <w:tmpl w:val="7CDA4802"/>
    <w:lvl w:ilvl="0" w:tplc="D07A78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F136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B0F"/>
    <w:multiLevelType w:val="hybridMultilevel"/>
    <w:tmpl w:val="542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C6C5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B320F"/>
    <w:multiLevelType w:val="hybridMultilevel"/>
    <w:tmpl w:val="027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5FF3"/>
    <w:multiLevelType w:val="hybridMultilevel"/>
    <w:tmpl w:val="C6D0AE04"/>
    <w:lvl w:ilvl="0" w:tplc="E7CE5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51E42"/>
    <w:multiLevelType w:val="hybridMultilevel"/>
    <w:tmpl w:val="D6E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870A5"/>
    <w:multiLevelType w:val="hybridMultilevel"/>
    <w:tmpl w:val="989C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380FC2"/>
    <w:multiLevelType w:val="hybridMultilevel"/>
    <w:tmpl w:val="EFA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53AA1"/>
    <w:multiLevelType w:val="hybridMultilevel"/>
    <w:tmpl w:val="8490F0B8"/>
    <w:lvl w:ilvl="0" w:tplc="6450E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6146DCE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83BB6"/>
    <w:multiLevelType w:val="hybridMultilevel"/>
    <w:tmpl w:val="A258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00552"/>
    <w:multiLevelType w:val="hybridMultilevel"/>
    <w:tmpl w:val="9BE6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B2BFA"/>
    <w:multiLevelType w:val="hybridMultilevel"/>
    <w:tmpl w:val="572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944BC"/>
    <w:multiLevelType w:val="hybridMultilevel"/>
    <w:tmpl w:val="6546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90F68"/>
    <w:multiLevelType w:val="hybridMultilevel"/>
    <w:tmpl w:val="9C2CBF54"/>
    <w:lvl w:ilvl="0" w:tplc="B39CFD5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751B2"/>
    <w:multiLevelType w:val="hybridMultilevel"/>
    <w:tmpl w:val="EFF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E3FD8"/>
    <w:multiLevelType w:val="hybridMultilevel"/>
    <w:tmpl w:val="B668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D0718"/>
    <w:multiLevelType w:val="hybridMultilevel"/>
    <w:tmpl w:val="13EEFFD0"/>
    <w:lvl w:ilvl="0" w:tplc="522487FA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>
    <w:nsid w:val="44A40E6F"/>
    <w:multiLevelType w:val="hybridMultilevel"/>
    <w:tmpl w:val="7DC2ED9C"/>
    <w:lvl w:ilvl="0" w:tplc="2E32C216">
      <w:start w:val="4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B72FF"/>
    <w:multiLevelType w:val="hybridMultilevel"/>
    <w:tmpl w:val="0B0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967BB"/>
    <w:multiLevelType w:val="hybridMultilevel"/>
    <w:tmpl w:val="3658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915BC"/>
    <w:multiLevelType w:val="hybridMultilevel"/>
    <w:tmpl w:val="B2D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45817"/>
    <w:multiLevelType w:val="hybridMultilevel"/>
    <w:tmpl w:val="87A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146A54"/>
    <w:multiLevelType w:val="hybridMultilevel"/>
    <w:tmpl w:val="9422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E3D75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2E2169"/>
    <w:multiLevelType w:val="hybridMultilevel"/>
    <w:tmpl w:val="F52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400B7"/>
    <w:multiLevelType w:val="hybridMultilevel"/>
    <w:tmpl w:val="C090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804D64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A12043"/>
    <w:multiLevelType w:val="hybridMultilevel"/>
    <w:tmpl w:val="153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D92E10"/>
    <w:multiLevelType w:val="hybridMultilevel"/>
    <w:tmpl w:val="92C2A4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2B914D4"/>
    <w:multiLevelType w:val="hybridMultilevel"/>
    <w:tmpl w:val="39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6C7821"/>
    <w:multiLevelType w:val="hybridMultilevel"/>
    <w:tmpl w:val="DB0CDEB2"/>
    <w:lvl w:ilvl="0" w:tplc="7BA2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7665D4"/>
    <w:multiLevelType w:val="hybridMultilevel"/>
    <w:tmpl w:val="948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D04CFB"/>
    <w:multiLevelType w:val="hybridMultilevel"/>
    <w:tmpl w:val="98C6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F0B09"/>
    <w:multiLevelType w:val="hybridMultilevel"/>
    <w:tmpl w:val="1CD0A79E"/>
    <w:lvl w:ilvl="0" w:tplc="516AB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42BDC"/>
    <w:multiLevelType w:val="hybridMultilevel"/>
    <w:tmpl w:val="0F0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496E8A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CC320EB"/>
    <w:multiLevelType w:val="hybridMultilevel"/>
    <w:tmpl w:val="99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F74F72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12"/>
  </w:num>
  <w:num w:numId="5">
    <w:abstractNumId w:val="26"/>
  </w:num>
  <w:num w:numId="6">
    <w:abstractNumId w:val="44"/>
  </w:num>
  <w:num w:numId="7">
    <w:abstractNumId w:val="32"/>
  </w:num>
  <w:num w:numId="8">
    <w:abstractNumId w:val="22"/>
  </w:num>
  <w:num w:numId="9">
    <w:abstractNumId w:val="28"/>
  </w:num>
  <w:num w:numId="10">
    <w:abstractNumId w:val="6"/>
  </w:num>
  <w:num w:numId="11">
    <w:abstractNumId w:val="3"/>
  </w:num>
  <w:num w:numId="12">
    <w:abstractNumId w:val="25"/>
  </w:num>
  <w:num w:numId="13">
    <w:abstractNumId w:val="46"/>
  </w:num>
  <w:num w:numId="14">
    <w:abstractNumId w:val="19"/>
  </w:num>
  <w:num w:numId="15">
    <w:abstractNumId w:val="38"/>
  </w:num>
  <w:num w:numId="16">
    <w:abstractNumId w:val="27"/>
  </w:num>
  <w:num w:numId="17">
    <w:abstractNumId w:val="31"/>
  </w:num>
  <w:num w:numId="18">
    <w:abstractNumId w:val="9"/>
  </w:num>
  <w:num w:numId="19">
    <w:abstractNumId w:val="24"/>
  </w:num>
  <w:num w:numId="20">
    <w:abstractNumId w:val="13"/>
  </w:num>
  <w:num w:numId="21">
    <w:abstractNumId w:val="7"/>
  </w:num>
  <w:num w:numId="22">
    <w:abstractNumId w:val="37"/>
  </w:num>
  <w:num w:numId="23">
    <w:abstractNumId w:val="1"/>
  </w:num>
  <w:num w:numId="24">
    <w:abstractNumId w:val="35"/>
  </w:num>
  <w:num w:numId="25">
    <w:abstractNumId w:val="45"/>
  </w:num>
  <w:num w:numId="26">
    <w:abstractNumId w:val="20"/>
  </w:num>
  <w:num w:numId="27">
    <w:abstractNumId w:val="11"/>
  </w:num>
  <w:num w:numId="28">
    <w:abstractNumId w:val="4"/>
  </w:num>
  <w:num w:numId="29">
    <w:abstractNumId w:val="36"/>
  </w:num>
  <w:num w:numId="30">
    <w:abstractNumId w:val="41"/>
  </w:num>
  <w:num w:numId="31">
    <w:abstractNumId w:val="10"/>
  </w:num>
  <w:num w:numId="32">
    <w:abstractNumId w:val="17"/>
  </w:num>
  <w:num w:numId="33">
    <w:abstractNumId w:val="43"/>
  </w:num>
  <w:num w:numId="34">
    <w:abstractNumId w:val="30"/>
  </w:num>
  <w:num w:numId="35">
    <w:abstractNumId w:val="42"/>
  </w:num>
  <w:num w:numId="36">
    <w:abstractNumId w:val="8"/>
  </w:num>
  <w:num w:numId="37">
    <w:abstractNumId w:val="33"/>
  </w:num>
  <w:num w:numId="38">
    <w:abstractNumId w:val="2"/>
  </w:num>
  <w:num w:numId="39">
    <w:abstractNumId w:val="39"/>
  </w:num>
  <w:num w:numId="40">
    <w:abstractNumId w:val="40"/>
  </w:num>
  <w:num w:numId="41">
    <w:abstractNumId w:val="0"/>
  </w:num>
  <w:num w:numId="42">
    <w:abstractNumId w:val="29"/>
  </w:num>
  <w:num w:numId="43">
    <w:abstractNumId w:val="14"/>
  </w:num>
  <w:num w:numId="44">
    <w:abstractNumId w:val="16"/>
  </w:num>
  <w:num w:numId="45">
    <w:abstractNumId w:val="15"/>
  </w:num>
  <w:num w:numId="46">
    <w:abstractNumId w:val="23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B4620"/>
    <w:rsid w:val="00002347"/>
    <w:rsid w:val="000027D7"/>
    <w:rsid w:val="000031F0"/>
    <w:rsid w:val="00004BA7"/>
    <w:rsid w:val="00007E37"/>
    <w:rsid w:val="00012E36"/>
    <w:rsid w:val="000166AC"/>
    <w:rsid w:val="00017A78"/>
    <w:rsid w:val="000204A0"/>
    <w:rsid w:val="000208AD"/>
    <w:rsid w:val="0002350F"/>
    <w:rsid w:val="00024ECB"/>
    <w:rsid w:val="000252A4"/>
    <w:rsid w:val="00031AEB"/>
    <w:rsid w:val="00033877"/>
    <w:rsid w:val="00033B10"/>
    <w:rsid w:val="00034908"/>
    <w:rsid w:val="00040D20"/>
    <w:rsid w:val="000462B2"/>
    <w:rsid w:val="000462D4"/>
    <w:rsid w:val="000469C8"/>
    <w:rsid w:val="00047771"/>
    <w:rsid w:val="00051D01"/>
    <w:rsid w:val="00053EF3"/>
    <w:rsid w:val="00061565"/>
    <w:rsid w:val="00062104"/>
    <w:rsid w:val="00064AE0"/>
    <w:rsid w:val="00066503"/>
    <w:rsid w:val="000674DE"/>
    <w:rsid w:val="000678AB"/>
    <w:rsid w:val="00067FDF"/>
    <w:rsid w:val="00071E35"/>
    <w:rsid w:val="00072781"/>
    <w:rsid w:val="00072BC1"/>
    <w:rsid w:val="00073760"/>
    <w:rsid w:val="00083A49"/>
    <w:rsid w:val="00083B07"/>
    <w:rsid w:val="00086D78"/>
    <w:rsid w:val="00087E23"/>
    <w:rsid w:val="00090729"/>
    <w:rsid w:val="00092060"/>
    <w:rsid w:val="0009290D"/>
    <w:rsid w:val="00093A23"/>
    <w:rsid w:val="00093C3D"/>
    <w:rsid w:val="00094E00"/>
    <w:rsid w:val="00096644"/>
    <w:rsid w:val="000A22C7"/>
    <w:rsid w:val="000A51DD"/>
    <w:rsid w:val="000A52FB"/>
    <w:rsid w:val="000A5992"/>
    <w:rsid w:val="000A5E96"/>
    <w:rsid w:val="000B05EA"/>
    <w:rsid w:val="000B071B"/>
    <w:rsid w:val="000B27D3"/>
    <w:rsid w:val="000B5547"/>
    <w:rsid w:val="000C441A"/>
    <w:rsid w:val="000C5D3A"/>
    <w:rsid w:val="000C65A5"/>
    <w:rsid w:val="000D1419"/>
    <w:rsid w:val="000D1AEC"/>
    <w:rsid w:val="000D278D"/>
    <w:rsid w:val="000D3777"/>
    <w:rsid w:val="000D4049"/>
    <w:rsid w:val="000D6F5C"/>
    <w:rsid w:val="000E2E82"/>
    <w:rsid w:val="000F7565"/>
    <w:rsid w:val="00100198"/>
    <w:rsid w:val="00100469"/>
    <w:rsid w:val="00100DCA"/>
    <w:rsid w:val="001024D6"/>
    <w:rsid w:val="001051F1"/>
    <w:rsid w:val="00107449"/>
    <w:rsid w:val="0011097A"/>
    <w:rsid w:val="00112661"/>
    <w:rsid w:val="00113293"/>
    <w:rsid w:val="00117954"/>
    <w:rsid w:val="00120E97"/>
    <w:rsid w:val="00122835"/>
    <w:rsid w:val="00123EF3"/>
    <w:rsid w:val="00124B51"/>
    <w:rsid w:val="00126C1E"/>
    <w:rsid w:val="00130BB7"/>
    <w:rsid w:val="00131DCE"/>
    <w:rsid w:val="00134950"/>
    <w:rsid w:val="001367D5"/>
    <w:rsid w:val="0013681D"/>
    <w:rsid w:val="0014485C"/>
    <w:rsid w:val="001462EB"/>
    <w:rsid w:val="001467FB"/>
    <w:rsid w:val="00147580"/>
    <w:rsid w:val="00150817"/>
    <w:rsid w:val="001528B8"/>
    <w:rsid w:val="00153F94"/>
    <w:rsid w:val="00155A49"/>
    <w:rsid w:val="00155A60"/>
    <w:rsid w:val="0015797E"/>
    <w:rsid w:val="00162E82"/>
    <w:rsid w:val="001630B2"/>
    <w:rsid w:val="0016403F"/>
    <w:rsid w:val="0017311C"/>
    <w:rsid w:val="0017593C"/>
    <w:rsid w:val="001812D4"/>
    <w:rsid w:val="001812E9"/>
    <w:rsid w:val="00183320"/>
    <w:rsid w:val="001844D2"/>
    <w:rsid w:val="00187686"/>
    <w:rsid w:val="001912F8"/>
    <w:rsid w:val="0019365E"/>
    <w:rsid w:val="001938E4"/>
    <w:rsid w:val="00193A1E"/>
    <w:rsid w:val="00194D68"/>
    <w:rsid w:val="00194F7E"/>
    <w:rsid w:val="00196792"/>
    <w:rsid w:val="00196A24"/>
    <w:rsid w:val="00197DAA"/>
    <w:rsid w:val="001A2E56"/>
    <w:rsid w:val="001A354B"/>
    <w:rsid w:val="001A6502"/>
    <w:rsid w:val="001A6786"/>
    <w:rsid w:val="001A6D9E"/>
    <w:rsid w:val="001A7296"/>
    <w:rsid w:val="001A7AED"/>
    <w:rsid w:val="001B0002"/>
    <w:rsid w:val="001B11F2"/>
    <w:rsid w:val="001B3F17"/>
    <w:rsid w:val="001B4620"/>
    <w:rsid w:val="001B77B4"/>
    <w:rsid w:val="001C2748"/>
    <w:rsid w:val="001C347F"/>
    <w:rsid w:val="001C3BAF"/>
    <w:rsid w:val="001C5081"/>
    <w:rsid w:val="001C523F"/>
    <w:rsid w:val="001C6915"/>
    <w:rsid w:val="001D0186"/>
    <w:rsid w:val="001D42D2"/>
    <w:rsid w:val="001D5792"/>
    <w:rsid w:val="001D5930"/>
    <w:rsid w:val="001E2110"/>
    <w:rsid w:val="001E2124"/>
    <w:rsid w:val="001E31DC"/>
    <w:rsid w:val="001E3B8F"/>
    <w:rsid w:val="001E7316"/>
    <w:rsid w:val="001E7EFB"/>
    <w:rsid w:val="001F2BD2"/>
    <w:rsid w:val="001F48D7"/>
    <w:rsid w:val="001F4C0A"/>
    <w:rsid w:val="001F4FD6"/>
    <w:rsid w:val="001F5D07"/>
    <w:rsid w:val="001F618E"/>
    <w:rsid w:val="002014D8"/>
    <w:rsid w:val="00201DD4"/>
    <w:rsid w:val="002020C1"/>
    <w:rsid w:val="00202852"/>
    <w:rsid w:val="00203A7F"/>
    <w:rsid w:val="00205303"/>
    <w:rsid w:val="00205777"/>
    <w:rsid w:val="00206071"/>
    <w:rsid w:val="0020744A"/>
    <w:rsid w:val="00210083"/>
    <w:rsid w:val="00214025"/>
    <w:rsid w:val="00215A4F"/>
    <w:rsid w:val="00215AF3"/>
    <w:rsid w:val="00217FFB"/>
    <w:rsid w:val="002225F6"/>
    <w:rsid w:val="00224D35"/>
    <w:rsid w:val="0023177F"/>
    <w:rsid w:val="00233150"/>
    <w:rsid w:val="002332B9"/>
    <w:rsid w:val="00233D85"/>
    <w:rsid w:val="00234F9C"/>
    <w:rsid w:val="002406AB"/>
    <w:rsid w:val="00241E7B"/>
    <w:rsid w:val="002450A8"/>
    <w:rsid w:val="00245E06"/>
    <w:rsid w:val="00246E25"/>
    <w:rsid w:val="00247BB0"/>
    <w:rsid w:val="00251E71"/>
    <w:rsid w:val="002527E2"/>
    <w:rsid w:val="00253A91"/>
    <w:rsid w:val="00256E13"/>
    <w:rsid w:val="0026125D"/>
    <w:rsid w:val="002618BF"/>
    <w:rsid w:val="00267450"/>
    <w:rsid w:val="0027179F"/>
    <w:rsid w:val="00271A88"/>
    <w:rsid w:val="002802A6"/>
    <w:rsid w:val="00281CC0"/>
    <w:rsid w:val="002832F7"/>
    <w:rsid w:val="00284099"/>
    <w:rsid w:val="00287195"/>
    <w:rsid w:val="00287D7B"/>
    <w:rsid w:val="00290603"/>
    <w:rsid w:val="00294C3A"/>
    <w:rsid w:val="002A111F"/>
    <w:rsid w:val="002A1384"/>
    <w:rsid w:val="002A16EC"/>
    <w:rsid w:val="002A1AA5"/>
    <w:rsid w:val="002A648E"/>
    <w:rsid w:val="002A7718"/>
    <w:rsid w:val="002B7308"/>
    <w:rsid w:val="002C3492"/>
    <w:rsid w:val="002C4F33"/>
    <w:rsid w:val="002C53D7"/>
    <w:rsid w:val="002C5CDD"/>
    <w:rsid w:val="002C774A"/>
    <w:rsid w:val="002D1860"/>
    <w:rsid w:val="002D1C87"/>
    <w:rsid w:val="002D3983"/>
    <w:rsid w:val="002D5006"/>
    <w:rsid w:val="002D527D"/>
    <w:rsid w:val="002D7A59"/>
    <w:rsid w:val="002E2A64"/>
    <w:rsid w:val="002E33CC"/>
    <w:rsid w:val="002E517B"/>
    <w:rsid w:val="002E6963"/>
    <w:rsid w:val="002E707F"/>
    <w:rsid w:val="002F2C11"/>
    <w:rsid w:val="002F51BB"/>
    <w:rsid w:val="002F5450"/>
    <w:rsid w:val="002F7079"/>
    <w:rsid w:val="002F78F4"/>
    <w:rsid w:val="00300748"/>
    <w:rsid w:val="00300819"/>
    <w:rsid w:val="00300EC0"/>
    <w:rsid w:val="00302743"/>
    <w:rsid w:val="00304C3A"/>
    <w:rsid w:val="00304DC2"/>
    <w:rsid w:val="00305B72"/>
    <w:rsid w:val="00306CD2"/>
    <w:rsid w:val="00307331"/>
    <w:rsid w:val="00311F30"/>
    <w:rsid w:val="0031407C"/>
    <w:rsid w:val="00316CE3"/>
    <w:rsid w:val="00317D88"/>
    <w:rsid w:val="0032126B"/>
    <w:rsid w:val="0032341E"/>
    <w:rsid w:val="00324875"/>
    <w:rsid w:val="0032554E"/>
    <w:rsid w:val="00325B45"/>
    <w:rsid w:val="003276A1"/>
    <w:rsid w:val="003307D8"/>
    <w:rsid w:val="003318DA"/>
    <w:rsid w:val="0033206A"/>
    <w:rsid w:val="0033412F"/>
    <w:rsid w:val="003351AF"/>
    <w:rsid w:val="00336ADF"/>
    <w:rsid w:val="00341A58"/>
    <w:rsid w:val="0034255A"/>
    <w:rsid w:val="003430DF"/>
    <w:rsid w:val="0034488A"/>
    <w:rsid w:val="00346362"/>
    <w:rsid w:val="003464C9"/>
    <w:rsid w:val="00351FF0"/>
    <w:rsid w:val="003549A7"/>
    <w:rsid w:val="00355AAF"/>
    <w:rsid w:val="00355C45"/>
    <w:rsid w:val="00370892"/>
    <w:rsid w:val="00370F98"/>
    <w:rsid w:val="00372BD6"/>
    <w:rsid w:val="00374286"/>
    <w:rsid w:val="00376100"/>
    <w:rsid w:val="0037644D"/>
    <w:rsid w:val="003811EA"/>
    <w:rsid w:val="00381826"/>
    <w:rsid w:val="00382F68"/>
    <w:rsid w:val="00387103"/>
    <w:rsid w:val="00390B76"/>
    <w:rsid w:val="00393393"/>
    <w:rsid w:val="00393FE5"/>
    <w:rsid w:val="00394342"/>
    <w:rsid w:val="00395EBE"/>
    <w:rsid w:val="00396B9B"/>
    <w:rsid w:val="00397945"/>
    <w:rsid w:val="003A5F1C"/>
    <w:rsid w:val="003B4365"/>
    <w:rsid w:val="003C07F1"/>
    <w:rsid w:val="003C47C0"/>
    <w:rsid w:val="003C4CDD"/>
    <w:rsid w:val="003C6AB2"/>
    <w:rsid w:val="003C705E"/>
    <w:rsid w:val="003D033E"/>
    <w:rsid w:val="003E346C"/>
    <w:rsid w:val="003E3A8D"/>
    <w:rsid w:val="003E4D90"/>
    <w:rsid w:val="003E538B"/>
    <w:rsid w:val="003F1438"/>
    <w:rsid w:val="003F382A"/>
    <w:rsid w:val="003F5B42"/>
    <w:rsid w:val="004000AE"/>
    <w:rsid w:val="0040107A"/>
    <w:rsid w:val="0040154D"/>
    <w:rsid w:val="00403391"/>
    <w:rsid w:val="004033D8"/>
    <w:rsid w:val="00406494"/>
    <w:rsid w:val="0040695A"/>
    <w:rsid w:val="004105A2"/>
    <w:rsid w:val="0041204A"/>
    <w:rsid w:val="004132F1"/>
    <w:rsid w:val="004143F8"/>
    <w:rsid w:val="00416106"/>
    <w:rsid w:val="00416685"/>
    <w:rsid w:val="004172E4"/>
    <w:rsid w:val="004227A5"/>
    <w:rsid w:val="0042478E"/>
    <w:rsid w:val="00424A53"/>
    <w:rsid w:val="004257BA"/>
    <w:rsid w:val="00425E22"/>
    <w:rsid w:val="0043180A"/>
    <w:rsid w:val="00431C2D"/>
    <w:rsid w:val="004363BC"/>
    <w:rsid w:val="004404BD"/>
    <w:rsid w:val="0044284D"/>
    <w:rsid w:val="00444024"/>
    <w:rsid w:val="0044578B"/>
    <w:rsid w:val="0044616E"/>
    <w:rsid w:val="0044735B"/>
    <w:rsid w:val="004500F7"/>
    <w:rsid w:val="004521E5"/>
    <w:rsid w:val="00454141"/>
    <w:rsid w:val="00455993"/>
    <w:rsid w:val="00460ADD"/>
    <w:rsid w:val="004625DC"/>
    <w:rsid w:val="00462AE0"/>
    <w:rsid w:val="004657B3"/>
    <w:rsid w:val="00467B9D"/>
    <w:rsid w:val="004702E6"/>
    <w:rsid w:val="00471373"/>
    <w:rsid w:val="00471B73"/>
    <w:rsid w:val="00475CFB"/>
    <w:rsid w:val="004779E4"/>
    <w:rsid w:val="0048060C"/>
    <w:rsid w:val="00480C41"/>
    <w:rsid w:val="00482A11"/>
    <w:rsid w:val="00483736"/>
    <w:rsid w:val="00485244"/>
    <w:rsid w:val="00485CA4"/>
    <w:rsid w:val="0048714A"/>
    <w:rsid w:val="00487D97"/>
    <w:rsid w:val="00491FA1"/>
    <w:rsid w:val="004A0253"/>
    <w:rsid w:val="004A0FB5"/>
    <w:rsid w:val="004A22DB"/>
    <w:rsid w:val="004A23ED"/>
    <w:rsid w:val="004A40D6"/>
    <w:rsid w:val="004A5C1B"/>
    <w:rsid w:val="004A6146"/>
    <w:rsid w:val="004A751A"/>
    <w:rsid w:val="004B25EE"/>
    <w:rsid w:val="004B2C0E"/>
    <w:rsid w:val="004B3085"/>
    <w:rsid w:val="004B3145"/>
    <w:rsid w:val="004B7001"/>
    <w:rsid w:val="004C2CDB"/>
    <w:rsid w:val="004C3552"/>
    <w:rsid w:val="004C5979"/>
    <w:rsid w:val="004C5B70"/>
    <w:rsid w:val="004D46CD"/>
    <w:rsid w:val="004D49A7"/>
    <w:rsid w:val="004D4E0D"/>
    <w:rsid w:val="004D5AAE"/>
    <w:rsid w:val="004E362D"/>
    <w:rsid w:val="004E7012"/>
    <w:rsid w:val="004E7DF0"/>
    <w:rsid w:val="004F13AB"/>
    <w:rsid w:val="004F14FD"/>
    <w:rsid w:val="004F1BFB"/>
    <w:rsid w:val="004F3214"/>
    <w:rsid w:val="004F430F"/>
    <w:rsid w:val="004F5545"/>
    <w:rsid w:val="0050046A"/>
    <w:rsid w:val="00501B81"/>
    <w:rsid w:val="00505A07"/>
    <w:rsid w:val="00507A05"/>
    <w:rsid w:val="00507CB9"/>
    <w:rsid w:val="005111E2"/>
    <w:rsid w:val="005127C2"/>
    <w:rsid w:val="00517CFB"/>
    <w:rsid w:val="00522EF1"/>
    <w:rsid w:val="00524CAB"/>
    <w:rsid w:val="00527A6E"/>
    <w:rsid w:val="0053630F"/>
    <w:rsid w:val="005366E8"/>
    <w:rsid w:val="0053745D"/>
    <w:rsid w:val="005379BD"/>
    <w:rsid w:val="0054015D"/>
    <w:rsid w:val="00543181"/>
    <w:rsid w:val="005431DF"/>
    <w:rsid w:val="0054521F"/>
    <w:rsid w:val="00552021"/>
    <w:rsid w:val="005525FD"/>
    <w:rsid w:val="005548BC"/>
    <w:rsid w:val="00555E1F"/>
    <w:rsid w:val="0055715F"/>
    <w:rsid w:val="00557D0F"/>
    <w:rsid w:val="00562900"/>
    <w:rsid w:val="0056539B"/>
    <w:rsid w:val="005673B8"/>
    <w:rsid w:val="0056751B"/>
    <w:rsid w:val="00570C83"/>
    <w:rsid w:val="00573124"/>
    <w:rsid w:val="00574A1F"/>
    <w:rsid w:val="00574C04"/>
    <w:rsid w:val="005772C7"/>
    <w:rsid w:val="00577DB6"/>
    <w:rsid w:val="00580C38"/>
    <w:rsid w:val="005813ED"/>
    <w:rsid w:val="00584C53"/>
    <w:rsid w:val="00584DB3"/>
    <w:rsid w:val="00585555"/>
    <w:rsid w:val="00586F32"/>
    <w:rsid w:val="005916BA"/>
    <w:rsid w:val="00592F1E"/>
    <w:rsid w:val="00595F1E"/>
    <w:rsid w:val="005A083D"/>
    <w:rsid w:val="005A1291"/>
    <w:rsid w:val="005A4145"/>
    <w:rsid w:val="005A4CD0"/>
    <w:rsid w:val="005A6B1C"/>
    <w:rsid w:val="005B2CDC"/>
    <w:rsid w:val="005C19A2"/>
    <w:rsid w:val="005C60DE"/>
    <w:rsid w:val="005C6759"/>
    <w:rsid w:val="005C7214"/>
    <w:rsid w:val="005D020E"/>
    <w:rsid w:val="005D05EA"/>
    <w:rsid w:val="005D2413"/>
    <w:rsid w:val="005D2CE9"/>
    <w:rsid w:val="005D63F4"/>
    <w:rsid w:val="005E1772"/>
    <w:rsid w:val="005E307B"/>
    <w:rsid w:val="005E4594"/>
    <w:rsid w:val="005E591C"/>
    <w:rsid w:val="005E5E02"/>
    <w:rsid w:val="005E64CF"/>
    <w:rsid w:val="005E7B21"/>
    <w:rsid w:val="005F0C68"/>
    <w:rsid w:val="005F3521"/>
    <w:rsid w:val="00600234"/>
    <w:rsid w:val="00601731"/>
    <w:rsid w:val="00605341"/>
    <w:rsid w:val="00606EAA"/>
    <w:rsid w:val="00607655"/>
    <w:rsid w:val="00612ED2"/>
    <w:rsid w:val="00613637"/>
    <w:rsid w:val="00615266"/>
    <w:rsid w:val="00615F42"/>
    <w:rsid w:val="006172C1"/>
    <w:rsid w:val="006173BE"/>
    <w:rsid w:val="00621BB8"/>
    <w:rsid w:val="00621CA6"/>
    <w:rsid w:val="00622779"/>
    <w:rsid w:val="006250CC"/>
    <w:rsid w:val="0062596F"/>
    <w:rsid w:val="006304C6"/>
    <w:rsid w:val="00636287"/>
    <w:rsid w:val="00636F13"/>
    <w:rsid w:val="00637B48"/>
    <w:rsid w:val="00637F93"/>
    <w:rsid w:val="006420B8"/>
    <w:rsid w:val="006423DA"/>
    <w:rsid w:val="00642EA5"/>
    <w:rsid w:val="00642F30"/>
    <w:rsid w:val="006438DC"/>
    <w:rsid w:val="006443CB"/>
    <w:rsid w:val="00645320"/>
    <w:rsid w:val="006463F3"/>
    <w:rsid w:val="00646A8C"/>
    <w:rsid w:val="00650AAE"/>
    <w:rsid w:val="0065283C"/>
    <w:rsid w:val="00655102"/>
    <w:rsid w:val="00655A3A"/>
    <w:rsid w:val="00657D2B"/>
    <w:rsid w:val="00661227"/>
    <w:rsid w:val="00671ECB"/>
    <w:rsid w:val="00672FF7"/>
    <w:rsid w:val="00675084"/>
    <w:rsid w:val="00676C4E"/>
    <w:rsid w:val="0068007E"/>
    <w:rsid w:val="006800A5"/>
    <w:rsid w:val="00682A3B"/>
    <w:rsid w:val="0068388A"/>
    <w:rsid w:val="00683E55"/>
    <w:rsid w:val="006842CF"/>
    <w:rsid w:val="0068699F"/>
    <w:rsid w:val="00687F5A"/>
    <w:rsid w:val="006948E4"/>
    <w:rsid w:val="0069623B"/>
    <w:rsid w:val="0069693D"/>
    <w:rsid w:val="006B1B88"/>
    <w:rsid w:val="006B40F9"/>
    <w:rsid w:val="006B6153"/>
    <w:rsid w:val="006B6840"/>
    <w:rsid w:val="006C48C3"/>
    <w:rsid w:val="006D3BE7"/>
    <w:rsid w:val="006D4595"/>
    <w:rsid w:val="006D4B25"/>
    <w:rsid w:val="006D76CB"/>
    <w:rsid w:val="006E150F"/>
    <w:rsid w:val="006E2A33"/>
    <w:rsid w:val="006E5571"/>
    <w:rsid w:val="006F0FA0"/>
    <w:rsid w:val="006F1E47"/>
    <w:rsid w:val="006F2171"/>
    <w:rsid w:val="006F2A4A"/>
    <w:rsid w:val="006F3C3D"/>
    <w:rsid w:val="0070092F"/>
    <w:rsid w:val="0070197E"/>
    <w:rsid w:val="00703CFA"/>
    <w:rsid w:val="007058A8"/>
    <w:rsid w:val="00706920"/>
    <w:rsid w:val="00707320"/>
    <w:rsid w:val="00707CBC"/>
    <w:rsid w:val="00710253"/>
    <w:rsid w:val="00710423"/>
    <w:rsid w:val="00710C56"/>
    <w:rsid w:val="00711139"/>
    <w:rsid w:val="00711D68"/>
    <w:rsid w:val="007120B2"/>
    <w:rsid w:val="00712B0F"/>
    <w:rsid w:val="0071520F"/>
    <w:rsid w:val="00721711"/>
    <w:rsid w:val="00721F4F"/>
    <w:rsid w:val="007235D6"/>
    <w:rsid w:val="00726478"/>
    <w:rsid w:val="007309AC"/>
    <w:rsid w:val="0073280E"/>
    <w:rsid w:val="00733395"/>
    <w:rsid w:val="00733672"/>
    <w:rsid w:val="007340EE"/>
    <w:rsid w:val="007352B4"/>
    <w:rsid w:val="00736B4D"/>
    <w:rsid w:val="00736F2E"/>
    <w:rsid w:val="00741482"/>
    <w:rsid w:val="007430AD"/>
    <w:rsid w:val="00750EBB"/>
    <w:rsid w:val="00755250"/>
    <w:rsid w:val="007559D3"/>
    <w:rsid w:val="007653A1"/>
    <w:rsid w:val="0077122F"/>
    <w:rsid w:val="007723BB"/>
    <w:rsid w:val="00773464"/>
    <w:rsid w:val="007754E1"/>
    <w:rsid w:val="00775CA3"/>
    <w:rsid w:val="00777205"/>
    <w:rsid w:val="00777CB1"/>
    <w:rsid w:val="00777FD2"/>
    <w:rsid w:val="00782F3F"/>
    <w:rsid w:val="00785E5C"/>
    <w:rsid w:val="0079723E"/>
    <w:rsid w:val="007A0BEF"/>
    <w:rsid w:val="007A3806"/>
    <w:rsid w:val="007A52F1"/>
    <w:rsid w:val="007A7532"/>
    <w:rsid w:val="007A7DEA"/>
    <w:rsid w:val="007B7544"/>
    <w:rsid w:val="007C25AD"/>
    <w:rsid w:val="007C4133"/>
    <w:rsid w:val="007D0C4F"/>
    <w:rsid w:val="007D2055"/>
    <w:rsid w:val="007D3046"/>
    <w:rsid w:val="007D66FA"/>
    <w:rsid w:val="007E0703"/>
    <w:rsid w:val="007E0D7F"/>
    <w:rsid w:val="007E23F3"/>
    <w:rsid w:val="007E480D"/>
    <w:rsid w:val="007E66E8"/>
    <w:rsid w:val="007F025D"/>
    <w:rsid w:val="007F2B07"/>
    <w:rsid w:val="007F3CD2"/>
    <w:rsid w:val="007F500F"/>
    <w:rsid w:val="008002E6"/>
    <w:rsid w:val="00806C73"/>
    <w:rsid w:val="00810175"/>
    <w:rsid w:val="00812AD9"/>
    <w:rsid w:val="00812D0B"/>
    <w:rsid w:val="00813F7B"/>
    <w:rsid w:val="0081494C"/>
    <w:rsid w:val="00820B7A"/>
    <w:rsid w:val="0082107F"/>
    <w:rsid w:val="00823AE1"/>
    <w:rsid w:val="008317A6"/>
    <w:rsid w:val="00834942"/>
    <w:rsid w:val="008351C5"/>
    <w:rsid w:val="008373FF"/>
    <w:rsid w:val="00837D41"/>
    <w:rsid w:val="0084237D"/>
    <w:rsid w:val="0084246E"/>
    <w:rsid w:val="00844896"/>
    <w:rsid w:val="00844B53"/>
    <w:rsid w:val="00845227"/>
    <w:rsid w:val="00852EAD"/>
    <w:rsid w:val="0085316E"/>
    <w:rsid w:val="00853488"/>
    <w:rsid w:val="00855F49"/>
    <w:rsid w:val="00860989"/>
    <w:rsid w:val="0086227A"/>
    <w:rsid w:val="00863FCE"/>
    <w:rsid w:val="00864F0A"/>
    <w:rsid w:val="00867C71"/>
    <w:rsid w:val="00870B3A"/>
    <w:rsid w:val="00874380"/>
    <w:rsid w:val="00875213"/>
    <w:rsid w:val="00876621"/>
    <w:rsid w:val="008804A5"/>
    <w:rsid w:val="0089207A"/>
    <w:rsid w:val="00892C55"/>
    <w:rsid w:val="008A17E0"/>
    <w:rsid w:val="008A1A8B"/>
    <w:rsid w:val="008A2F5D"/>
    <w:rsid w:val="008A5680"/>
    <w:rsid w:val="008A7AD5"/>
    <w:rsid w:val="008B1CD6"/>
    <w:rsid w:val="008B2361"/>
    <w:rsid w:val="008B46C4"/>
    <w:rsid w:val="008B4C6C"/>
    <w:rsid w:val="008B5FB7"/>
    <w:rsid w:val="008C06C3"/>
    <w:rsid w:val="008C1C47"/>
    <w:rsid w:val="008C48BB"/>
    <w:rsid w:val="008C49EE"/>
    <w:rsid w:val="008C6638"/>
    <w:rsid w:val="008C70C4"/>
    <w:rsid w:val="008D667A"/>
    <w:rsid w:val="008D7001"/>
    <w:rsid w:val="008D7B9A"/>
    <w:rsid w:val="008E2808"/>
    <w:rsid w:val="008E36D4"/>
    <w:rsid w:val="008E5089"/>
    <w:rsid w:val="008E6CDC"/>
    <w:rsid w:val="008E6E6E"/>
    <w:rsid w:val="008E72D1"/>
    <w:rsid w:val="008F00D0"/>
    <w:rsid w:val="008F231C"/>
    <w:rsid w:val="008F69A6"/>
    <w:rsid w:val="008F7233"/>
    <w:rsid w:val="008F7B3B"/>
    <w:rsid w:val="0090067D"/>
    <w:rsid w:val="0090265F"/>
    <w:rsid w:val="0090496C"/>
    <w:rsid w:val="00906E9F"/>
    <w:rsid w:val="00907A52"/>
    <w:rsid w:val="00907FC1"/>
    <w:rsid w:val="009108D4"/>
    <w:rsid w:val="00913FB4"/>
    <w:rsid w:val="009207A9"/>
    <w:rsid w:val="009211EC"/>
    <w:rsid w:val="0092252E"/>
    <w:rsid w:val="00925F70"/>
    <w:rsid w:val="00934592"/>
    <w:rsid w:val="00935D33"/>
    <w:rsid w:val="009368A4"/>
    <w:rsid w:val="009378A3"/>
    <w:rsid w:val="009404E8"/>
    <w:rsid w:val="00942185"/>
    <w:rsid w:val="00945615"/>
    <w:rsid w:val="00946333"/>
    <w:rsid w:val="00947204"/>
    <w:rsid w:val="00951000"/>
    <w:rsid w:val="00955CD9"/>
    <w:rsid w:val="00961F7B"/>
    <w:rsid w:val="0096301C"/>
    <w:rsid w:val="009630A1"/>
    <w:rsid w:val="00966223"/>
    <w:rsid w:val="009712CD"/>
    <w:rsid w:val="00971AFC"/>
    <w:rsid w:val="00973395"/>
    <w:rsid w:val="00975FE8"/>
    <w:rsid w:val="009813F7"/>
    <w:rsid w:val="009814ED"/>
    <w:rsid w:val="009817D5"/>
    <w:rsid w:val="00983F73"/>
    <w:rsid w:val="009861B7"/>
    <w:rsid w:val="0098782D"/>
    <w:rsid w:val="009878BB"/>
    <w:rsid w:val="00990A01"/>
    <w:rsid w:val="00990B48"/>
    <w:rsid w:val="009937FC"/>
    <w:rsid w:val="00995B85"/>
    <w:rsid w:val="0099600A"/>
    <w:rsid w:val="00997D14"/>
    <w:rsid w:val="009A171F"/>
    <w:rsid w:val="009A3349"/>
    <w:rsid w:val="009A5245"/>
    <w:rsid w:val="009B2596"/>
    <w:rsid w:val="009B4601"/>
    <w:rsid w:val="009B70C5"/>
    <w:rsid w:val="009C1B57"/>
    <w:rsid w:val="009C32B1"/>
    <w:rsid w:val="009C483A"/>
    <w:rsid w:val="009C680A"/>
    <w:rsid w:val="009D0A94"/>
    <w:rsid w:val="009D0F71"/>
    <w:rsid w:val="009D2685"/>
    <w:rsid w:val="009D3050"/>
    <w:rsid w:val="009E22A3"/>
    <w:rsid w:val="009E3F82"/>
    <w:rsid w:val="009E6084"/>
    <w:rsid w:val="009E6CAC"/>
    <w:rsid w:val="009F0580"/>
    <w:rsid w:val="00A0258A"/>
    <w:rsid w:val="00A0356C"/>
    <w:rsid w:val="00A122F3"/>
    <w:rsid w:val="00A14D0C"/>
    <w:rsid w:val="00A20F7C"/>
    <w:rsid w:val="00A26E16"/>
    <w:rsid w:val="00A27246"/>
    <w:rsid w:val="00A27B05"/>
    <w:rsid w:val="00A33268"/>
    <w:rsid w:val="00A348E5"/>
    <w:rsid w:val="00A35BD1"/>
    <w:rsid w:val="00A431D7"/>
    <w:rsid w:val="00A4629F"/>
    <w:rsid w:val="00A47564"/>
    <w:rsid w:val="00A51457"/>
    <w:rsid w:val="00A619A4"/>
    <w:rsid w:val="00A6403F"/>
    <w:rsid w:val="00A650E7"/>
    <w:rsid w:val="00A723B0"/>
    <w:rsid w:val="00A776FC"/>
    <w:rsid w:val="00A80A3B"/>
    <w:rsid w:val="00A82123"/>
    <w:rsid w:val="00A8235C"/>
    <w:rsid w:val="00A83664"/>
    <w:rsid w:val="00A85637"/>
    <w:rsid w:val="00A86362"/>
    <w:rsid w:val="00A879FC"/>
    <w:rsid w:val="00A900AB"/>
    <w:rsid w:val="00A943E4"/>
    <w:rsid w:val="00A964FD"/>
    <w:rsid w:val="00A966B6"/>
    <w:rsid w:val="00AA17FA"/>
    <w:rsid w:val="00AA26E3"/>
    <w:rsid w:val="00AA3949"/>
    <w:rsid w:val="00AA3B25"/>
    <w:rsid w:val="00AA655B"/>
    <w:rsid w:val="00AA65ED"/>
    <w:rsid w:val="00AB07CC"/>
    <w:rsid w:val="00AB21C8"/>
    <w:rsid w:val="00AB4196"/>
    <w:rsid w:val="00AB5CCA"/>
    <w:rsid w:val="00AB77E1"/>
    <w:rsid w:val="00AB7E04"/>
    <w:rsid w:val="00AB7FF2"/>
    <w:rsid w:val="00AC5319"/>
    <w:rsid w:val="00AD001F"/>
    <w:rsid w:val="00AD2A91"/>
    <w:rsid w:val="00AD71C1"/>
    <w:rsid w:val="00AE29C7"/>
    <w:rsid w:val="00AE3081"/>
    <w:rsid w:val="00AE344D"/>
    <w:rsid w:val="00AE75D1"/>
    <w:rsid w:val="00AF11C3"/>
    <w:rsid w:val="00AF1B6D"/>
    <w:rsid w:val="00AF2EBD"/>
    <w:rsid w:val="00AF791D"/>
    <w:rsid w:val="00B00228"/>
    <w:rsid w:val="00B01B6F"/>
    <w:rsid w:val="00B065FD"/>
    <w:rsid w:val="00B067FC"/>
    <w:rsid w:val="00B06877"/>
    <w:rsid w:val="00B06BEF"/>
    <w:rsid w:val="00B074ED"/>
    <w:rsid w:val="00B10331"/>
    <w:rsid w:val="00B12F74"/>
    <w:rsid w:val="00B138B9"/>
    <w:rsid w:val="00B14715"/>
    <w:rsid w:val="00B15004"/>
    <w:rsid w:val="00B15C63"/>
    <w:rsid w:val="00B260C1"/>
    <w:rsid w:val="00B26BAD"/>
    <w:rsid w:val="00B26D60"/>
    <w:rsid w:val="00B30693"/>
    <w:rsid w:val="00B307E7"/>
    <w:rsid w:val="00B31392"/>
    <w:rsid w:val="00B325C2"/>
    <w:rsid w:val="00B32E82"/>
    <w:rsid w:val="00B333F3"/>
    <w:rsid w:val="00B365C6"/>
    <w:rsid w:val="00B40AAC"/>
    <w:rsid w:val="00B42EA4"/>
    <w:rsid w:val="00B43B8F"/>
    <w:rsid w:val="00B44B5F"/>
    <w:rsid w:val="00B454BD"/>
    <w:rsid w:val="00B51629"/>
    <w:rsid w:val="00B51BAB"/>
    <w:rsid w:val="00B54047"/>
    <w:rsid w:val="00B55568"/>
    <w:rsid w:val="00B61D07"/>
    <w:rsid w:val="00B62987"/>
    <w:rsid w:val="00B62CC7"/>
    <w:rsid w:val="00B64AA6"/>
    <w:rsid w:val="00B65A82"/>
    <w:rsid w:val="00B66C85"/>
    <w:rsid w:val="00B67127"/>
    <w:rsid w:val="00B770A8"/>
    <w:rsid w:val="00B81E89"/>
    <w:rsid w:val="00B879EB"/>
    <w:rsid w:val="00B91D35"/>
    <w:rsid w:val="00B93959"/>
    <w:rsid w:val="00B94588"/>
    <w:rsid w:val="00BA2CD6"/>
    <w:rsid w:val="00BA53A0"/>
    <w:rsid w:val="00BA7A33"/>
    <w:rsid w:val="00BB1562"/>
    <w:rsid w:val="00BB69DE"/>
    <w:rsid w:val="00BB793F"/>
    <w:rsid w:val="00BC1296"/>
    <w:rsid w:val="00BC5561"/>
    <w:rsid w:val="00BC63AC"/>
    <w:rsid w:val="00BC66D9"/>
    <w:rsid w:val="00BC6A53"/>
    <w:rsid w:val="00BC6B65"/>
    <w:rsid w:val="00BC78A0"/>
    <w:rsid w:val="00BC7C2C"/>
    <w:rsid w:val="00BE0E69"/>
    <w:rsid w:val="00BE1011"/>
    <w:rsid w:val="00BE10BD"/>
    <w:rsid w:val="00BE2D03"/>
    <w:rsid w:val="00BE2E03"/>
    <w:rsid w:val="00BE3204"/>
    <w:rsid w:val="00BE63FD"/>
    <w:rsid w:val="00BF372A"/>
    <w:rsid w:val="00BF480A"/>
    <w:rsid w:val="00BF58DC"/>
    <w:rsid w:val="00BF6100"/>
    <w:rsid w:val="00BF73C3"/>
    <w:rsid w:val="00BF75B1"/>
    <w:rsid w:val="00C01193"/>
    <w:rsid w:val="00C051A7"/>
    <w:rsid w:val="00C07F92"/>
    <w:rsid w:val="00C11A8A"/>
    <w:rsid w:val="00C13948"/>
    <w:rsid w:val="00C15B84"/>
    <w:rsid w:val="00C16F9C"/>
    <w:rsid w:val="00C17AD9"/>
    <w:rsid w:val="00C2179A"/>
    <w:rsid w:val="00C21D24"/>
    <w:rsid w:val="00C24777"/>
    <w:rsid w:val="00C24F55"/>
    <w:rsid w:val="00C2594A"/>
    <w:rsid w:val="00C2761C"/>
    <w:rsid w:val="00C34151"/>
    <w:rsid w:val="00C34914"/>
    <w:rsid w:val="00C36CCD"/>
    <w:rsid w:val="00C372B0"/>
    <w:rsid w:val="00C37D41"/>
    <w:rsid w:val="00C37DC9"/>
    <w:rsid w:val="00C40878"/>
    <w:rsid w:val="00C44E77"/>
    <w:rsid w:val="00C51E4E"/>
    <w:rsid w:val="00C56A10"/>
    <w:rsid w:val="00C63261"/>
    <w:rsid w:val="00C65318"/>
    <w:rsid w:val="00C66E4A"/>
    <w:rsid w:val="00C70882"/>
    <w:rsid w:val="00C72E19"/>
    <w:rsid w:val="00C73591"/>
    <w:rsid w:val="00C73712"/>
    <w:rsid w:val="00C75C3A"/>
    <w:rsid w:val="00C7649B"/>
    <w:rsid w:val="00C815B7"/>
    <w:rsid w:val="00C839CF"/>
    <w:rsid w:val="00C842DD"/>
    <w:rsid w:val="00C85245"/>
    <w:rsid w:val="00C8638A"/>
    <w:rsid w:val="00C90B0A"/>
    <w:rsid w:val="00C9148A"/>
    <w:rsid w:val="00CA075B"/>
    <w:rsid w:val="00CA332E"/>
    <w:rsid w:val="00CA6809"/>
    <w:rsid w:val="00CB2762"/>
    <w:rsid w:val="00CB2BD5"/>
    <w:rsid w:val="00CB302A"/>
    <w:rsid w:val="00CB4034"/>
    <w:rsid w:val="00CB4977"/>
    <w:rsid w:val="00CC24B3"/>
    <w:rsid w:val="00CC553B"/>
    <w:rsid w:val="00CC6069"/>
    <w:rsid w:val="00CD3316"/>
    <w:rsid w:val="00CD3F0C"/>
    <w:rsid w:val="00CD705D"/>
    <w:rsid w:val="00CD7111"/>
    <w:rsid w:val="00CE1B46"/>
    <w:rsid w:val="00CE1C1F"/>
    <w:rsid w:val="00CE3BAF"/>
    <w:rsid w:val="00CE5DDE"/>
    <w:rsid w:val="00CE607A"/>
    <w:rsid w:val="00CF0D08"/>
    <w:rsid w:val="00CF22A0"/>
    <w:rsid w:val="00CF2980"/>
    <w:rsid w:val="00D003C1"/>
    <w:rsid w:val="00D00422"/>
    <w:rsid w:val="00D07409"/>
    <w:rsid w:val="00D079ED"/>
    <w:rsid w:val="00D07E1F"/>
    <w:rsid w:val="00D1410F"/>
    <w:rsid w:val="00D16037"/>
    <w:rsid w:val="00D161BB"/>
    <w:rsid w:val="00D26A9D"/>
    <w:rsid w:val="00D271CE"/>
    <w:rsid w:val="00D319B8"/>
    <w:rsid w:val="00D357CF"/>
    <w:rsid w:val="00D3790B"/>
    <w:rsid w:val="00D379B9"/>
    <w:rsid w:val="00D463AE"/>
    <w:rsid w:val="00D5024C"/>
    <w:rsid w:val="00D52204"/>
    <w:rsid w:val="00D527F6"/>
    <w:rsid w:val="00D54175"/>
    <w:rsid w:val="00D56C83"/>
    <w:rsid w:val="00D60719"/>
    <w:rsid w:val="00D62738"/>
    <w:rsid w:val="00D668E2"/>
    <w:rsid w:val="00D70A95"/>
    <w:rsid w:val="00D72211"/>
    <w:rsid w:val="00D72ADB"/>
    <w:rsid w:val="00D74377"/>
    <w:rsid w:val="00D764EF"/>
    <w:rsid w:val="00D76828"/>
    <w:rsid w:val="00D76ABF"/>
    <w:rsid w:val="00D8166D"/>
    <w:rsid w:val="00D83D4B"/>
    <w:rsid w:val="00D84808"/>
    <w:rsid w:val="00D8584F"/>
    <w:rsid w:val="00D85CEB"/>
    <w:rsid w:val="00D87097"/>
    <w:rsid w:val="00D912AF"/>
    <w:rsid w:val="00D93AEB"/>
    <w:rsid w:val="00D9421B"/>
    <w:rsid w:val="00D94D7C"/>
    <w:rsid w:val="00D95836"/>
    <w:rsid w:val="00D962C9"/>
    <w:rsid w:val="00D97A74"/>
    <w:rsid w:val="00DA3AC0"/>
    <w:rsid w:val="00DA5160"/>
    <w:rsid w:val="00DB005C"/>
    <w:rsid w:val="00DB046E"/>
    <w:rsid w:val="00DB0902"/>
    <w:rsid w:val="00DB3317"/>
    <w:rsid w:val="00DB5BA4"/>
    <w:rsid w:val="00DB66CA"/>
    <w:rsid w:val="00DB6714"/>
    <w:rsid w:val="00DC0786"/>
    <w:rsid w:val="00DC0B56"/>
    <w:rsid w:val="00DC2DB1"/>
    <w:rsid w:val="00DC368E"/>
    <w:rsid w:val="00DC4DDA"/>
    <w:rsid w:val="00DC4F25"/>
    <w:rsid w:val="00DC5B02"/>
    <w:rsid w:val="00DC5E38"/>
    <w:rsid w:val="00DC7028"/>
    <w:rsid w:val="00DC7F2A"/>
    <w:rsid w:val="00DD0248"/>
    <w:rsid w:val="00DE0898"/>
    <w:rsid w:val="00DE285A"/>
    <w:rsid w:val="00DE32A9"/>
    <w:rsid w:val="00DE6D6B"/>
    <w:rsid w:val="00DE6E9F"/>
    <w:rsid w:val="00DE6ED7"/>
    <w:rsid w:val="00DF5A8A"/>
    <w:rsid w:val="00DF6E5D"/>
    <w:rsid w:val="00DF7425"/>
    <w:rsid w:val="00E00A3D"/>
    <w:rsid w:val="00E026D0"/>
    <w:rsid w:val="00E02D13"/>
    <w:rsid w:val="00E02D65"/>
    <w:rsid w:val="00E079D1"/>
    <w:rsid w:val="00E117A2"/>
    <w:rsid w:val="00E12956"/>
    <w:rsid w:val="00E15C32"/>
    <w:rsid w:val="00E2040A"/>
    <w:rsid w:val="00E23578"/>
    <w:rsid w:val="00E25A3D"/>
    <w:rsid w:val="00E26101"/>
    <w:rsid w:val="00E350C1"/>
    <w:rsid w:val="00E42156"/>
    <w:rsid w:val="00E437CA"/>
    <w:rsid w:val="00E44BEA"/>
    <w:rsid w:val="00E45E3E"/>
    <w:rsid w:val="00E50478"/>
    <w:rsid w:val="00E50559"/>
    <w:rsid w:val="00E5127A"/>
    <w:rsid w:val="00E51F04"/>
    <w:rsid w:val="00E53A11"/>
    <w:rsid w:val="00E53B52"/>
    <w:rsid w:val="00E551DA"/>
    <w:rsid w:val="00E57D7B"/>
    <w:rsid w:val="00E6089C"/>
    <w:rsid w:val="00E618EF"/>
    <w:rsid w:val="00E61A7A"/>
    <w:rsid w:val="00E646C6"/>
    <w:rsid w:val="00E64D46"/>
    <w:rsid w:val="00E65338"/>
    <w:rsid w:val="00E66C7F"/>
    <w:rsid w:val="00E74B5B"/>
    <w:rsid w:val="00E74E89"/>
    <w:rsid w:val="00E75BAD"/>
    <w:rsid w:val="00E763AE"/>
    <w:rsid w:val="00E8028A"/>
    <w:rsid w:val="00E81D0C"/>
    <w:rsid w:val="00E81F24"/>
    <w:rsid w:val="00E82B76"/>
    <w:rsid w:val="00E82CF4"/>
    <w:rsid w:val="00E83FFE"/>
    <w:rsid w:val="00E848C8"/>
    <w:rsid w:val="00E85992"/>
    <w:rsid w:val="00E90345"/>
    <w:rsid w:val="00E932B3"/>
    <w:rsid w:val="00E95CB1"/>
    <w:rsid w:val="00EA6A87"/>
    <w:rsid w:val="00EB0030"/>
    <w:rsid w:val="00EB6795"/>
    <w:rsid w:val="00EB7FFB"/>
    <w:rsid w:val="00EC0ADC"/>
    <w:rsid w:val="00EC367B"/>
    <w:rsid w:val="00EC45C2"/>
    <w:rsid w:val="00EC7D30"/>
    <w:rsid w:val="00ED0A01"/>
    <w:rsid w:val="00ED1480"/>
    <w:rsid w:val="00ED24DC"/>
    <w:rsid w:val="00ED4895"/>
    <w:rsid w:val="00EE1E66"/>
    <w:rsid w:val="00EE4B9E"/>
    <w:rsid w:val="00EE6F88"/>
    <w:rsid w:val="00EF19E0"/>
    <w:rsid w:val="00EF30F5"/>
    <w:rsid w:val="00EF41E5"/>
    <w:rsid w:val="00EF56A5"/>
    <w:rsid w:val="00EF63AF"/>
    <w:rsid w:val="00F015C5"/>
    <w:rsid w:val="00F020BC"/>
    <w:rsid w:val="00F036CE"/>
    <w:rsid w:val="00F03F6F"/>
    <w:rsid w:val="00F056D3"/>
    <w:rsid w:val="00F06619"/>
    <w:rsid w:val="00F07005"/>
    <w:rsid w:val="00F11539"/>
    <w:rsid w:val="00F14B55"/>
    <w:rsid w:val="00F15002"/>
    <w:rsid w:val="00F15293"/>
    <w:rsid w:val="00F15396"/>
    <w:rsid w:val="00F1544F"/>
    <w:rsid w:val="00F16106"/>
    <w:rsid w:val="00F16593"/>
    <w:rsid w:val="00F22C30"/>
    <w:rsid w:val="00F31A4E"/>
    <w:rsid w:val="00F33BCB"/>
    <w:rsid w:val="00F358EA"/>
    <w:rsid w:val="00F362D1"/>
    <w:rsid w:val="00F37651"/>
    <w:rsid w:val="00F414FF"/>
    <w:rsid w:val="00F4220A"/>
    <w:rsid w:val="00F42944"/>
    <w:rsid w:val="00F47467"/>
    <w:rsid w:val="00F50B9D"/>
    <w:rsid w:val="00F52451"/>
    <w:rsid w:val="00F52DBB"/>
    <w:rsid w:val="00F52E90"/>
    <w:rsid w:val="00F54357"/>
    <w:rsid w:val="00F54D9B"/>
    <w:rsid w:val="00F563E6"/>
    <w:rsid w:val="00F565DF"/>
    <w:rsid w:val="00F611EE"/>
    <w:rsid w:val="00F64657"/>
    <w:rsid w:val="00F66075"/>
    <w:rsid w:val="00F714A3"/>
    <w:rsid w:val="00F718DC"/>
    <w:rsid w:val="00F74744"/>
    <w:rsid w:val="00F75923"/>
    <w:rsid w:val="00F81660"/>
    <w:rsid w:val="00F842F1"/>
    <w:rsid w:val="00F90C2C"/>
    <w:rsid w:val="00F93BF5"/>
    <w:rsid w:val="00F94C0C"/>
    <w:rsid w:val="00FA14BE"/>
    <w:rsid w:val="00FA1D8D"/>
    <w:rsid w:val="00FA5925"/>
    <w:rsid w:val="00FA5A78"/>
    <w:rsid w:val="00FB068E"/>
    <w:rsid w:val="00FB0A8C"/>
    <w:rsid w:val="00FB38D0"/>
    <w:rsid w:val="00FB6C99"/>
    <w:rsid w:val="00FC120A"/>
    <w:rsid w:val="00FC3D86"/>
    <w:rsid w:val="00FC3EF6"/>
    <w:rsid w:val="00FC7FE6"/>
    <w:rsid w:val="00FD1A6A"/>
    <w:rsid w:val="00FD1CB3"/>
    <w:rsid w:val="00FD1D19"/>
    <w:rsid w:val="00FD2110"/>
    <w:rsid w:val="00FD39C7"/>
    <w:rsid w:val="00FE2CB7"/>
    <w:rsid w:val="00FE2CCE"/>
    <w:rsid w:val="00FE3B44"/>
    <w:rsid w:val="00FE55B7"/>
    <w:rsid w:val="00FF1B21"/>
    <w:rsid w:val="00FF22CA"/>
    <w:rsid w:val="00FF27EF"/>
    <w:rsid w:val="00FF3994"/>
    <w:rsid w:val="00FF3E2F"/>
    <w:rsid w:val="00FF4C75"/>
    <w:rsid w:val="00FF5262"/>
    <w:rsid w:val="00FF5B10"/>
    <w:rsid w:val="00FF6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7B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link w:val="Heading1Char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661227"/>
    <w:pPr>
      <w:ind w:left="720"/>
      <w:contextualSpacing/>
    </w:pPr>
  </w:style>
  <w:style w:type="character" w:styleId="Hyperlink">
    <w:name w:val="Hyperlink"/>
    <w:uiPriority w:val="99"/>
    <w:rsid w:val="003C47C0"/>
    <w:rPr>
      <w:color w:val="0000FF"/>
      <w:u w:val="single"/>
    </w:rPr>
  </w:style>
  <w:style w:type="table" w:customStyle="1" w:styleId="PlainTable31">
    <w:name w:val="Plain Table 31"/>
    <w:basedOn w:val="TableNormal"/>
    <w:uiPriority w:val="99"/>
    <w:rsid w:val="00C66E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45320"/>
    <w:rPr>
      <w:rFonts w:asciiTheme="minorHAnsi" w:hAnsi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7A753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F020BC"/>
    <w:rPr>
      <w:rFonts w:asciiTheme="majorHAnsi" w:hAnsiTheme="majorHAnsi"/>
      <w:b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102"/>
    <w:rPr>
      <w:rFonts w:ascii="Courier New" w:hAnsi="Courier New" w:cs="Courier New"/>
    </w:rPr>
  </w:style>
  <w:style w:type="character" w:customStyle="1" w:styleId="o">
    <w:name w:val="o"/>
    <w:basedOn w:val="DefaultParagraphFont"/>
    <w:rsid w:val="00655102"/>
  </w:style>
  <w:style w:type="character" w:customStyle="1" w:styleId="p">
    <w:name w:val="p"/>
    <w:basedOn w:val="DefaultParagraphFont"/>
    <w:rsid w:val="00655102"/>
  </w:style>
  <w:style w:type="character" w:customStyle="1" w:styleId="n">
    <w:name w:val="n"/>
    <w:basedOn w:val="DefaultParagraphFont"/>
    <w:rsid w:val="00655102"/>
  </w:style>
  <w:style w:type="table" w:customStyle="1" w:styleId="PlainTable1">
    <w:name w:val="Plain Table 1"/>
    <w:basedOn w:val="TableNormal"/>
    <w:uiPriority w:val="41"/>
    <w:rsid w:val="00C51E4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2">
    <w:name w:val="Grid Table 5 Dark Accent 2"/>
    <w:basedOn w:val="TableNormal"/>
    <w:uiPriority w:val="50"/>
    <w:rsid w:val="00C51E4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w">
    <w:name w:val="w"/>
    <w:basedOn w:val="DefaultParagraphFont"/>
    <w:rsid w:val="0023177F"/>
  </w:style>
  <w:style w:type="character" w:customStyle="1" w:styleId="mi">
    <w:name w:val="mi"/>
    <w:basedOn w:val="DefaultParagraphFont"/>
    <w:rsid w:val="0023177F"/>
  </w:style>
  <w:style w:type="table" w:customStyle="1" w:styleId="GridTable5DarkAccent3">
    <w:name w:val="Grid Table 5 Dark Accent 3"/>
    <w:basedOn w:val="TableNormal"/>
    <w:uiPriority w:val="50"/>
    <w:rsid w:val="00DE32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C49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4Accent2">
    <w:name w:val="List Table 4 Accent 2"/>
    <w:basedOn w:val="TableNormal"/>
    <w:uiPriority w:val="49"/>
    <w:rsid w:val="00C2477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2477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6622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5DarkAccent6">
    <w:name w:val="List Table 5 Dark Accent 6"/>
    <w:basedOn w:val="TableNormal"/>
    <w:uiPriority w:val="50"/>
    <w:rsid w:val="0096622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4402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217FFB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217F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AC0BC-9105-45A7-AA70-B7282CE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subject/>
  <dc:creator>Laurel Yan</dc:creator>
  <cp:keywords/>
  <dc:description/>
  <cp:lastModifiedBy>Lenovo</cp:lastModifiedBy>
  <cp:revision>8</cp:revision>
  <cp:lastPrinted>2017-10-07T08:05:00Z</cp:lastPrinted>
  <dcterms:created xsi:type="dcterms:W3CDTF">2022-02-15T15:59:00Z</dcterms:created>
  <dcterms:modified xsi:type="dcterms:W3CDTF">2023-07-07T15:17:00Z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