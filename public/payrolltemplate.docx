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C83" w:rsidRPr="00F42944" w:rsidRDefault="00D56C83" w:rsidP="00B65A82">
      <w:pPr>
        <w:pStyle w:val="Title"/>
        <w:tabs>
          <w:tab w:val="left" w:pos="263"/>
          <w:tab w:val="center" w:pos="4320"/>
          <w:tab w:val="left" w:pos="7920"/>
        </w:tabs>
        <w:jc w:val="left"/>
        <w:rPr>
          <w:rFonts w:asciiTheme="minorHAnsi" w:hAnsiTheme="minorHAnsi"/>
          <w:sz w:val="24"/>
          <w:szCs w:val="24"/>
        </w:rPr>
      </w:pPr>
      <w:r w:rsidRPr="00613637">
        <w:rPr>
          <w:rFonts w:ascii="Cambria" w:hAnsi="Cambria"/>
          <w:sz w:val="24"/>
          <w:szCs w:val="24"/>
        </w:rPr>
        <w:tab/>
      </w:r>
      <w:r w:rsidRPr="00F42944">
        <w:rPr>
          <w:rFonts w:asciiTheme="minorHAnsi" w:hAnsiTheme="minorHAnsi"/>
          <w:sz w:val="24"/>
          <w:szCs w:val="24"/>
        </w:rPr>
        <w:tab/>
        <w:t>interoffice memorandum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03"/>
        <w:gridCol w:w="10967"/>
      </w:tblGrid>
      <w:tr w:rsidR="00D56C83" w:rsidRPr="00F42944" w:rsidTr="00C51E4E">
        <w:trPr>
          <w:cantSplit/>
          <w:trHeight w:val="288"/>
        </w:trPr>
        <w:tc>
          <w:tcPr>
            <w:tcW w:w="2000" w:type="dxa"/>
          </w:tcPr>
          <w:p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to:</w:t>
            </w:r>
          </w:p>
        </w:tc>
        <w:tc>
          <w:tcPr>
            <w:tcW w:w="10950" w:type="dxa"/>
          </w:tcPr>
          <w:p w:rsidR="00D56C83" w:rsidRPr="00F42944" w:rsidRDefault="00D56C83" w:rsidP="00B65A82">
            <w:pPr>
              <w:pStyle w:val="Heading2"/>
              <w:rPr>
                <w:sz w:val="24"/>
                <w:szCs w:val="24"/>
              </w:rPr>
            </w:pPr>
            <w:r w:rsidRPr="00F42944">
              <w:rPr>
                <w:sz w:val="24"/>
                <w:szCs w:val="24"/>
              </w:rPr>
              <w:t>Finance section</w:t>
            </w:r>
            <w:r w:rsidRPr="00F42944">
              <w:rPr>
                <w:color w:val="FF0000"/>
                <w:sz w:val="24"/>
                <w:szCs w:val="24"/>
              </w:rPr>
              <w:tab/>
            </w:r>
          </w:p>
        </w:tc>
      </w:tr>
      <w:tr w:rsidR="00D56C83" w:rsidRPr="00F42944" w:rsidTr="00C51E4E">
        <w:trPr>
          <w:cantSplit/>
          <w:trHeight w:val="288"/>
        </w:trPr>
        <w:tc>
          <w:tcPr>
            <w:tcW w:w="2000" w:type="dxa"/>
          </w:tcPr>
          <w:p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from:</w:t>
            </w:r>
          </w:p>
        </w:tc>
        <w:tc>
          <w:tcPr>
            <w:tcW w:w="10950" w:type="dxa"/>
          </w:tcPr>
          <w:p w:rsidR="00D56C83" w:rsidRPr="00F42944" w:rsidRDefault="00FD39C7" w:rsidP="00B65A82">
            <w:pPr>
              <w:pStyle w:val="Heading2"/>
              <w:rPr>
                <w:sz w:val="24"/>
                <w:szCs w:val="24"/>
              </w:rPr>
            </w:pPr>
            <w:r w:rsidRPr="00655102">
              <w:rPr>
                <w:sz w:val="24"/>
                <w:szCs w:val="24"/>
              </w:rPr>
              <w:t>${</w:t>
            </w:r>
            <w:r w:rsidR="00BE0E69">
              <w:rPr>
                <w:sz w:val="24"/>
                <w:szCs w:val="24"/>
              </w:rPr>
              <w:t>name</w:t>
            </w:r>
            <w:r w:rsidRPr="00655102">
              <w:rPr>
                <w:sz w:val="24"/>
                <w:szCs w:val="24"/>
              </w:rPr>
              <w:t>}</w:t>
            </w:r>
            <w:r w:rsidR="00D56C83" w:rsidRPr="00F42944">
              <w:rPr>
                <w:sz w:val="24"/>
                <w:szCs w:val="24"/>
              </w:rPr>
              <w:t>- hr section</w:t>
            </w:r>
          </w:p>
        </w:tc>
      </w:tr>
      <w:tr w:rsidR="00D56C83" w:rsidRPr="00F42944" w:rsidTr="00C51E4E">
        <w:trPr>
          <w:cantSplit/>
          <w:trHeight w:val="288"/>
        </w:trPr>
        <w:tc>
          <w:tcPr>
            <w:tcW w:w="2000" w:type="dxa"/>
          </w:tcPr>
          <w:p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subject:</w:t>
            </w:r>
          </w:p>
        </w:tc>
        <w:tc>
          <w:tcPr>
            <w:tcW w:w="10950" w:type="dxa"/>
          </w:tcPr>
          <w:p w:rsidR="00D56C83" w:rsidRPr="00F42944" w:rsidRDefault="00FD39C7" w:rsidP="007D2055">
            <w:pPr>
              <w:pStyle w:val="Heading2"/>
              <w:rPr>
                <w:sz w:val="24"/>
                <w:szCs w:val="24"/>
              </w:rPr>
            </w:pPr>
            <w:r w:rsidRPr="00B32E82">
              <w:rPr>
                <w:b/>
                <w:sz w:val="24"/>
                <w:szCs w:val="24"/>
              </w:rPr>
              <w:t>${</w:t>
            </w:r>
            <w:r w:rsidR="00C2594A" w:rsidRPr="00B32E82">
              <w:rPr>
                <w:b/>
                <w:sz w:val="24"/>
                <w:szCs w:val="24"/>
              </w:rPr>
              <w:t>month</w:t>
            </w:r>
            <w:r w:rsidRPr="00B32E82">
              <w:rPr>
                <w:b/>
                <w:sz w:val="24"/>
                <w:szCs w:val="24"/>
              </w:rPr>
              <w:t>}</w:t>
            </w:r>
            <w:r w:rsidR="00BB69DE">
              <w:rPr>
                <w:b/>
                <w:sz w:val="24"/>
                <w:szCs w:val="24"/>
              </w:rPr>
              <w:t>payroll and Loans</w:t>
            </w:r>
          </w:p>
        </w:tc>
      </w:tr>
      <w:tr w:rsidR="00D56C83" w:rsidRPr="00F42944" w:rsidTr="00C51E4E">
        <w:trPr>
          <w:cantSplit/>
          <w:trHeight w:val="288"/>
        </w:trPr>
        <w:tc>
          <w:tcPr>
            <w:tcW w:w="2000" w:type="dxa"/>
          </w:tcPr>
          <w:p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date:</w:t>
            </w:r>
          </w:p>
        </w:tc>
        <w:tc>
          <w:tcPr>
            <w:tcW w:w="10950" w:type="dxa"/>
          </w:tcPr>
          <w:p w:rsidR="00D56C83" w:rsidRPr="00655102" w:rsidRDefault="00655102" w:rsidP="00C11A8A">
            <w:pPr>
              <w:pStyle w:val="Heading2"/>
              <w:rPr>
                <w:rFonts w:ascii="Consolas" w:hAnsi="Consolas" w:cs="Courier New"/>
                <w:color w:val="404040"/>
                <w:szCs w:val="18"/>
              </w:rPr>
            </w:pPr>
            <w:r w:rsidRPr="00655102">
              <w:rPr>
                <w:sz w:val="24"/>
                <w:szCs w:val="24"/>
              </w:rPr>
              <w:t>${</w:t>
            </w:r>
            <w:r w:rsidRPr="00C11A8A">
              <w:rPr>
                <w:sz w:val="24"/>
                <w:szCs w:val="24"/>
              </w:rPr>
              <w:t>date</w:t>
            </w:r>
            <w:r w:rsidRPr="00655102">
              <w:rPr>
                <w:sz w:val="24"/>
                <w:szCs w:val="24"/>
              </w:rPr>
              <w:t>}</w:t>
            </w:r>
          </w:p>
        </w:tc>
      </w:tr>
      <w:tr w:rsidR="00D56C83" w:rsidRPr="00F42944" w:rsidTr="00C51E4E">
        <w:trPr>
          <w:cantSplit/>
          <w:trHeight w:val="288"/>
        </w:trPr>
        <w:tc>
          <w:tcPr>
            <w:tcW w:w="2000" w:type="dxa"/>
          </w:tcPr>
          <w:p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  <w:r w:rsidRPr="00F42944">
              <w:rPr>
                <w:rFonts w:asciiTheme="minorHAnsi" w:hAnsiTheme="minorHAnsi"/>
                <w:sz w:val="24"/>
                <w:szCs w:val="24"/>
              </w:rPr>
              <w:t>cc:</w:t>
            </w:r>
          </w:p>
        </w:tc>
        <w:tc>
          <w:tcPr>
            <w:tcW w:w="10950" w:type="dxa"/>
          </w:tcPr>
          <w:p w:rsidR="00D56C83" w:rsidRPr="00F42944" w:rsidRDefault="00D56C83" w:rsidP="00B65A82">
            <w:pPr>
              <w:pStyle w:val="Heading2"/>
              <w:rPr>
                <w:sz w:val="24"/>
                <w:szCs w:val="24"/>
              </w:rPr>
            </w:pPr>
            <w:r w:rsidRPr="00F42944">
              <w:rPr>
                <w:sz w:val="24"/>
                <w:szCs w:val="24"/>
              </w:rPr>
              <w:t>meried bekele</w:t>
            </w:r>
          </w:p>
        </w:tc>
      </w:tr>
      <w:tr w:rsidR="00D56C83" w:rsidRPr="00F42944" w:rsidTr="00C51E4E">
        <w:trPr>
          <w:cantSplit/>
          <w:trHeight w:val="288"/>
        </w:trPr>
        <w:tc>
          <w:tcPr>
            <w:tcW w:w="2000" w:type="dxa"/>
          </w:tcPr>
          <w:p w:rsidR="00D56C83" w:rsidRPr="00F42944" w:rsidRDefault="00D56C83" w:rsidP="00B65A82">
            <w:pPr>
              <w:pStyle w:val="Heading1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</w:tc>
        <w:tc>
          <w:tcPr>
            <w:tcW w:w="10950" w:type="dxa"/>
          </w:tcPr>
          <w:p w:rsidR="00D56C83" w:rsidRPr="00F42944" w:rsidRDefault="00D56C83" w:rsidP="00B65A82">
            <w:pPr>
              <w:pStyle w:val="Heading1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D56C83" w:rsidRPr="00F42944" w:rsidRDefault="00D56C83" w:rsidP="00B65A82">
      <w:pPr>
        <w:spacing w:before="240" w:after="240"/>
        <w:rPr>
          <w:sz w:val="24"/>
          <w:szCs w:val="24"/>
        </w:rPr>
      </w:pPr>
      <w:r w:rsidRPr="00F42944">
        <w:rPr>
          <w:sz w:val="24"/>
          <w:szCs w:val="24"/>
        </w:rPr>
        <w:t>Greeting</w:t>
      </w:r>
      <w:r w:rsidR="005C19A2">
        <w:rPr>
          <w:sz w:val="24"/>
          <w:szCs w:val="24"/>
        </w:rPr>
        <w:t>s</w:t>
      </w:r>
      <w:r w:rsidRPr="00F42944">
        <w:rPr>
          <w:sz w:val="24"/>
          <w:szCs w:val="24"/>
        </w:rPr>
        <w:t xml:space="preserve"> Finance team,</w:t>
      </w:r>
    </w:p>
    <w:p w:rsidR="0068388A" w:rsidRDefault="00D56C83" w:rsidP="00B65A82">
      <w:pPr>
        <w:spacing w:before="240" w:after="240"/>
        <w:rPr>
          <w:sz w:val="24"/>
          <w:szCs w:val="24"/>
        </w:rPr>
      </w:pPr>
      <w:r w:rsidRPr="00F42944">
        <w:rPr>
          <w:sz w:val="24"/>
          <w:szCs w:val="24"/>
        </w:rPr>
        <w:t>Please</w:t>
      </w:r>
      <w:r w:rsidR="00C051A7">
        <w:rPr>
          <w:sz w:val="24"/>
          <w:szCs w:val="24"/>
        </w:rPr>
        <w:t xml:space="preserve"> find below table Employees</w:t>
      </w:r>
      <w:r w:rsidR="000462B2">
        <w:rPr>
          <w:sz w:val="24"/>
          <w:szCs w:val="24"/>
        </w:rPr>
        <w:t>${month}</w:t>
      </w:r>
      <w:r w:rsidR="00C2179A">
        <w:rPr>
          <w:sz w:val="24"/>
          <w:szCs w:val="24"/>
        </w:rPr>
        <w:t>month</w:t>
      </w:r>
      <w:r w:rsidR="00D5024C">
        <w:rPr>
          <w:sz w:val="24"/>
          <w:szCs w:val="24"/>
        </w:rPr>
        <w:t xml:space="preserve"> payrol</w:t>
      </w:r>
      <w:r w:rsidR="00083A49">
        <w:rPr>
          <w:sz w:val="24"/>
          <w:szCs w:val="24"/>
        </w:rPr>
        <w:t>l</w:t>
      </w:r>
      <w:r w:rsidRPr="00F42944">
        <w:rPr>
          <w:sz w:val="24"/>
          <w:szCs w:val="24"/>
        </w:rPr>
        <w:t xml:space="preserve"> which includes </w:t>
      </w:r>
      <w:r w:rsidR="000462B2">
        <w:rPr>
          <w:sz w:val="24"/>
          <w:szCs w:val="24"/>
        </w:rPr>
        <w:t>${month}</w:t>
      </w:r>
      <w:r w:rsidR="00867C71">
        <w:rPr>
          <w:sz w:val="24"/>
          <w:szCs w:val="24"/>
        </w:rPr>
        <w:t>attendance</w:t>
      </w:r>
      <w:r w:rsidR="00234F9C" w:rsidRPr="00F42944">
        <w:rPr>
          <w:sz w:val="24"/>
          <w:szCs w:val="24"/>
        </w:rPr>
        <w:t>report</w:t>
      </w:r>
      <w:r w:rsidR="00906E9F" w:rsidRPr="00F42944">
        <w:rPr>
          <w:sz w:val="24"/>
          <w:szCs w:val="24"/>
        </w:rPr>
        <w:t xml:space="preserve">, </w:t>
      </w:r>
      <w:r w:rsidR="00387103" w:rsidRPr="00F42944">
        <w:rPr>
          <w:sz w:val="24"/>
          <w:szCs w:val="24"/>
        </w:rPr>
        <w:t>merit</w:t>
      </w:r>
      <w:r w:rsidRPr="00F42944">
        <w:rPr>
          <w:sz w:val="24"/>
          <w:szCs w:val="24"/>
        </w:rPr>
        <w:t xml:space="preserve"> award</w:t>
      </w:r>
      <w:r w:rsidR="00906E9F" w:rsidRPr="00F42944">
        <w:rPr>
          <w:sz w:val="24"/>
          <w:szCs w:val="24"/>
        </w:rPr>
        <w:t xml:space="preserve"> and medical expense </w:t>
      </w:r>
      <w:r w:rsidR="00B06877" w:rsidRPr="00F42944">
        <w:rPr>
          <w:sz w:val="24"/>
          <w:szCs w:val="24"/>
        </w:rPr>
        <w:t xml:space="preserve">40% </w:t>
      </w:r>
      <w:r w:rsidR="00906E9F" w:rsidRPr="00F42944">
        <w:rPr>
          <w:sz w:val="24"/>
          <w:szCs w:val="24"/>
        </w:rPr>
        <w:t>contribution</w:t>
      </w:r>
      <w:r w:rsidR="00C2179A">
        <w:rPr>
          <w:sz w:val="24"/>
          <w:szCs w:val="24"/>
        </w:rPr>
        <w:t xml:space="preserve"> for the</w:t>
      </w:r>
      <w:r w:rsidR="00777FD2">
        <w:rPr>
          <w:sz w:val="24"/>
          <w:szCs w:val="24"/>
        </w:rPr>
        <w:t>month</w:t>
      </w:r>
      <w:r w:rsidR="00C2179A">
        <w:rPr>
          <w:sz w:val="24"/>
          <w:szCs w:val="24"/>
        </w:rPr>
        <w:t xml:space="preserve"> of </w:t>
      </w:r>
      <w:r w:rsidR="00B93959">
        <w:rPr>
          <w:sz w:val="24"/>
          <w:szCs w:val="24"/>
        </w:rPr>
        <w:t>${month}</w:t>
      </w:r>
      <w:r w:rsidR="00FC3D86">
        <w:rPr>
          <w:sz w:val="24"/>
          <w:szCs w:val="24"/>
        </w:rPr>
        <w:t>${year}</w:t>
      </w:r>
      <w:r w:rsidRPr="00F42944">
        <w:rPr>
          <w:sz w:val="24"/>
          <w:szCs w:val="24"/>
        </w:rPr>
        <w:t xml:space="preserve">. </w:t>
      </w:r>
    </w:p>
    <w:p w:rsidR="00C51E4E" w:rsidRDefault="00C51E4E" w:rsidP="00B65A82">
      <w:pPr>
        <w:spacing w:before="240" w:after="240"/>
        <w:rPr>
          <w:sz w:val="24"/>
          <w:szCs w:val="24"/>
        </w:rPr>
      </w:pPr>
    </w:p>
    <w:p w:rsidR="00107449" w:rsidRPr="00C24777" w:rsidRDefault="00107449" w:rsidP="000027D7">
      <w:pPr>
        <w:pStyle w:val="Title"/>
        <w:rPr>
          <w:sz w:val="28"/>
          <w:szCs w:val="32"/>
        </w:rPr>
      </w:pPr>
      <w:r w:rsidRPr="00C24777">
        <w:rPr>
          <w:sz w:val="28"/>
          <w:szCs w:val="32"/>
        </w:rPr>
        <w:t>Deduction</w:t>
      </w:r>
    </w:p>
    <w:tbl>
      <w:tblPr>
        <w:tblStyle w:val="GridTable4Accent2"/>
        <w:tblW w:w="0" w:type="auto"/>
        <w:tblLook w:val="04A0"/>
      </w:tblPr>
      <w:tblGrid>
        <w:gridCol w:w="3415"/>
        <w:gridCol w:w="4590"/>
        <w:gridCol w:w="4945"/>
      </w:tblGrid>
      <w:tr w:rsidR="0023177F" w:rsidTr="00C24777">
        <w:trPr>
          <w:cnfStyle w:val="100000000000"/>
        </w:trPr>
        <w:tc>
          <w:tcPr>
            <w:cnfStyle w:val="001000000000"/>
            <w:tcW w:w="3415" w:type="dxa"/>
          </w:tcPr>
          <w:p w:rsidR="0023177F" w:rsidRDefault="0023177F" w:rsidP="00B65A82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23177F" w:rsidRDefault="0023177F" w:rsidP="00B65A82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Deduction </w:t>
            </w:r>
          </w:p>
        </w:tc>
        <w:tc>
          <w:tcPr>
            <w:tcW w:w="4945" w:type="dxa"/>
          </w:tcPr>
          <w:p w:rsidR="0023177F" w:rsidRDefault="0023177F" w:rsidP="00B65A82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Warning Scale</w:t>
            </w:r>
          </w:p>
        </w:tc>
      </w:tr>
      <w:tr w:rsidR="0023177F" w:rsidTr="00C24777">
        <w:trPr>
          <w:cnfStyle w:val="000000100000"/>
        </w:trPr>
        <w:tc>
          <w:tcPr>
            <w:cnfStyle w:val="001000000000"/>
            <w:tcW w:w="3415" w:type="dxa"/>
          </w:tcPr>
          <w:p w:rsidR="0023177F" w:rsidRPr="0023177F" w:rsidRDefault="0023177F" w:rsidP="0023177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3177F" w:rsidRDefault="0023177F" w:rsidP="0023177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23177F" w:rsidRDefault="0023177F" w:rsidP="00B65A82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23177F" w:rsidRDefault="0023177F" w:rsidP="00B65A82">
      <w:pPr>
        <w:spacing w:before="240" w:after="240"/>
        <w:rPr>
          <w:sz w:val="24"/>
          <w:szCs w:val="24"/>
        </w:rPr>
      </w:pPr>
    </w:p>
    <w:p w:rsidR="00D93AEB" w:rsidRPr="00C24777" w:rsidRDefault="00BE10BD" w:rsidP="00D93AEB">
      <w:pPr>
        <w:pStyle w:val="Title"/>
        <w:rPr>
          <w:sz w:val="28"/>
          <w:szCs w:val="32"/>
        </w:rPr>
      </w:pPr>
      <w:r>
        <w:rPr>
          <w:sz w:val="28"/>
          <w:szCs w:val="32"/>
        </w:rPr>
        <w:lastRenderedPageBreak/>
        <w:t>Variable pay</w:t>
      </w:r>
    </w:p>
    <w:tbl>
      <w:tblPr>
        <w:tblStyle w:val="GridTable4Accent3"/>
        <w:tblW w:w="0" w:type="auto"/>
        <w:tblLook w:val="04A0"/>
      </w:tblPr>
      <w:tblGrid>
        <w:gridCol w:w="2778"/>
        <w:gridCol w:w="3512"/>
        <w:gridCol w:w="2819"/>
        <w:gridCol w:w="3841"/>
      </w:tblGrid>
      <w:tr w:rsidR="00574A1F" w:rsidTr="00574A1F">
        <w:trPr>
          <w:cnfStyle w:val="100000000000"/>
        </w:trPr>
        <w:tc>
          <w:tcPr>
            <w:cnfStyle w:val="001000000000"/>
            <w:tcW w:w="2778" w:type="dxa"/>
          </w:tcPr>
          <w:p w:rsidR="00574A1F" w:rsidRDefault="00574A1F" w:rsidP="002216D4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512" w:type="dxa"/>
          </w:tcPr>
          <w:p w:rsidR="00574A1F" w:rsidRDefault="00574A1F" w:rsidP="002216D4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Percentage</w:t>
            </w:r>
          </w:p>
        </w:tc>
        <w:tc>
          <w:tcPr>
            <w:tcW w:w="2819" w:type="dxa"/>
          </w:tcPr>
          <w:p w:rsidR="00574A1F" w:rsidRDefault="00574A1F" w:rsidP="002216D4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Percentage</w:t>
            </w:r>
          </w:p>
        </w:tc>
        <w:tc>
          <w:tcPr>
            <w:tcW w:w="3841" w:type="dxa"/>
          </w:tcPr>
          <w:p w:rsidR="00574A1F" w:rsidRDefault="00574A1F" w:rsidP="002216D4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in birr</w:t>
            </w:r>
          </w:p>
        </w:tc>
      </w:tr>
      <w:tr w:rsidR="00574A1F" w:rsidTr="00574A1F">
        <w:trPr>
          <w:cnfStyle w:val="000000100000"/>
        </w:trPr>
        <w:tc>
          <w:tcPr>
            <w:cnfStyle w:val="001000000000"/>
            <w:tcW w:w="2778" w:type="dxa"/>
          </w:tcPr>
          <w:p w:rsidR="00574A1F" w:rsidRPr="0023177F" w:rsidRDefault="00574A1F" w:rsidP="002216D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Pr="00D93AEB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allowance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3512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Pr="00D93AEB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allowance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Style w:val="p"/>
              </w:rPr>
              <w:t>ercent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819" w:type="dxa"/>
          </w:tcPr>
          <w:p w:rsidR="00574A1F" w:rsidRDefault="00574A1F" w:rsidP="00574A1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Pr="00D93AEB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allowance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actual}</w:t>
            </w:r>
          </w:p>
          <w:p w:rsidR="00574A1F" w:rsidRDefault="00574A1F" w:rsidP="002216D4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</w:p>
        </w:tc>
        <w:tc>
          <w:tcPr>
            <w:tcW w:w="3841" w:type="dxa"/>
          </w:tcPr>
          <w:p w:rsidR="00574A1F" w:rsidRDefault="00574A1F" w:rsidP="002216D4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Pr="00D93AEB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allowance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574A1F" w:rsidRDefault="00574A1F" w:rsidP="002216D4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416106" w:rsidRDefault="00416106" w:rsidP="00416106">
      <w:pPr>
        <w:spacing w:before="240" w:after="240"/>
        <w:rPr>
          <w:sz w:val="24"/>
          <w:szCs w:val="24"/>
        </w:rPr>
      </w:pPr>
    </w:p>
    <w:p w:rsidR="00033B10" w:rsidRPr="00C24777" w:rsidRDefault="00033B10" w:rsidP="00033B10">
      <w:pPr>
        <w:pStyle w:val="Title"/>
        <w:rPr>
          <w:sz w:val="28"/>
          <w:szCs w:val="32"/>
        </w:rPr>
      </w:pPr>
      <w:r>
        <w:rPr>
          <w:sz w:val="28"/>
          <w:szCs w:val="32"/>
        </w:rPr>
        <w:t>Allowance</w:t>
      </w:r>
    </w:p>
    <w:tbl>
      <w:tblPr>
        <w:tblStyle w:val="GridTable4Accent3"/>
        <w:tblW w:w="12955" w:type="dxa"/>
        <w:tblLook w:val="04A0"/>
      </w:tblPr>
      <w:tblGrid>
        <w:gridCol w:w="6025"/>
        <w:gridCol w:w="6930"/>
      </w:tblGrid>
      <w:tr w:rsidR="00033B10" w:rsidTr="00033B10">
        <w:trPr>
          <w:cnfStyle w:val="100000000000"/>
        </w:trPr>
        <w:tc>
          <w:tcPr>
            <w:cnfStyle w:val="001000000000"/>
            <w:tcW w:w="6025" w:type="dxa"/>
          </w:tcPr>
          <w:p w:rsidR="00033B10" w:rsidRDefault="00033B10" w:rsidP="00445D43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6930" w:type="dxa"/>
          </w:tcPr>
          <w:p w:rsidR="00033B10" w:rsidRDefault="00033B10" w:rsidP="00445D43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in birr</w:t>
            </w:r>
          </w:p>
        </w:tc>
      </w:tr>
      <w:tr w:rsidR="00033B10" w:rsidTr="00033B10">
        <w:trPr>
          <w:cnfStyle w:val="000000100000"/>
        </w:trPr>
        <w:tc>
          <w:tcPr>
            <w:cnfStyle w:val="001000000000"/>
            <w:tcW w:w="6025" w:type="dxa"/>
          </w:tcPr>
          <w:p w:rsidR="00033B10" w:rsidRPr="0023177F" w:rsidRDefault="00033B10" w:rsidP="00445D43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Pr="00033B10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alhaqbuserId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6930" w:type="dxa"/>
          </w:tcPr>
          <w:p w:rsidR="00033B10" w:rsidRDefault="00033B10" w:rsidP="00445D43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Pr="00033B10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alhaqbuserAddress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033B10" w:rsidRDefault="00033B10" w:rsidP="00445D43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033B10" w:rsidRDefault="00033B10" w:rsidP="00416106">
      <w:pPr>
        <w:spacing w:before="240" w:after="240"/>
        <w:rPr>
          <w:sz w:val="24"/>
          <w:szCs w:val="24"/>
        </w:rPr>
      </w:pPr>
    </w:p>
    <w:p w:rsidR="00D93AEB" w:rsidRDefault="00D93AEB" w:rsidP="00416106">
      <w:pPr>
        <w:spacing w:before="240" w:after="240"/>
        <w:rPr>
          <w:sz w:val="24"/>
          <w:szCs w:val="24"/>
        </w:rPr>
      </w:pPr>
    </w:p>
    <w:p w:rsidR="00D93AEB" w:rsidRDefault="00D93AEB" w:rsidP="00416106">
      <w:pPr>
        <w:spacing w:before="240" w:after="240"/>
        <w:rPr>
          <w:sz w:val="24"/>
          <w:szCs w:val="24"/>
        </w:rPr>
      </w:pPr>
    </w:p>
    <w:p w:rsidR="00416106" w:rsidRPr="00C24777" w:rsidRDefault="00416106" w:rsidP="00416106">
      <w:pPr>
        <w:pStyle w:val="Title"/>
        <w:rPr>
          <w:sz w:val="28"/>
          <w:szCs w:val="32"/>
        </w:rPr>
      </w:pPr>
      <w:r>
        <w:rPr>
          <w:sz w:val="28"/>
          <w:szCs w:val="32"/>
        </w:rPr>
        <w:lastRenderedPageBreak/>
        <w:t>Exam</w:t>
      </w:r>
      <w:r w:rsidR="007754E1">
        <w:rPr>
          <w:sz w:val="28"/>
          <w:szCs w:val="32"/>
        </w:rPr>
        <w:t>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416106" w:rsidTr="00416106">
        <w:trPr>
          <w:cnfStyle w:val="100000000000"/>
        </w:trPr>
        <w:tc>
          <w:tcPr>
            <w:cnfStyle w:val="001000000000"/>
            <w:tcW w:w="3415" w:type="dxa"/>
          </w:tcPr>
          <w:p w:rsidR="00416106" w:rsidRDefault="00416106" w:rsidP="007C29FF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416106" w:rsidRDefault="00416106" w:rsidP="007C29FF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16593">
              <w:rPr>
                <w:sz w:val="24"/>
                <w:szCs w:val="24"/>
              </w:rPr>
              <w:t>ate</w:t>
            </w:r>
          </w:p>
        </w:tc>
        <w:tc>
          <w:tcPr>
            <w:tcW w:w="4945" w:type="dxa"/>
          </w:tcPr>
          <w:p w:rsidR="00416106" w:rsidRDefault="00416106" w:rsidP="007C29FF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416106" w:rsidTr="00416106">
        <w:trPr>
          <w:cnfStyle w:val="000000100000"/>
        </w:trPr>
        <w:tc>
          <w:tcPr>
            <w:cnfStyle w:val="001000000000"/>
            <w:tcW w:w="3415" w:type="dxa"/>
          </w:tcPr>
          <w:p w:rsidR="00416106" w:rsidRPr="0023177F" w:rsidRDefault="00416106" w:rsidP="007C29F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{exam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:rsidR="00416106" w:rsidRDefault="00416106" w:rsidP="007C29F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{exam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416106" w:rsidRDefault="00416106" w:rsidP="007C29FF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416106" w:rsidRDefault="00416106" w:rsidP="007C29F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4F5545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exam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416106" w:rsidRDefault="00416106" w:rsidP="007C29FF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416106" w:rsidRDefault="00416106" w:rsidP="00B65A82">
      <w:pPr>
        <w:spacing w:before="240" w:after="240"/>
        <w:rPr>
          <w:sz w:val="24"/>
          <w:szCs w:val="24"/>
        </w:rPr>
      </w:pPr>
    </w:p>
    <w:p w:rsidR="00E551DA" w:rsidRPr="00C24777" w:rsidRDefault="00E551DA" w:rsidP="00E551DA">
      <w:pPr>
        <w:pStyle w:val="Title"/>
        <w:rPr>
          <w:sz w:val="28"/>
          <w:szCs w:val="32"/>
        </w:rPr>
      </w:pPr>
      <w:r w:rsidRPr="00E551DA">
        <w:rPr>
          <w:sz w:val="28"/>
          <w:szCs w:val="32"/>
        </w:rPr>
        <w:t xml:space="preserve">Implementation Effectiveness </w:t>
      </w:r>
      <w:r w:rsidR="00086D78">
        <w:rPr>
          <w:sz w:val="28"/>
          <w:szCs w:val="32"/>
        </w:rPr>
        <w:t>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E551DA" w:rsidTr="000E4BA1">
        <w:trPr>
          <w:cnfStyle w:val="100000000000"/>
        </w:trPr>
        <w:tc>
          <w:tcPr>
            <w:cnfStyle w:val="001000000000"/>
            <w:tcW w:w="3415" w:type="dxa"/>
          </w:tcPr>
          <w:p w:rsidR="00E551DA" w:rsidRDefault="00E551DA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E551DA" w:rsidRDefault="00E551DA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E551DA" w:rsidRDefault="00E551DA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E551DA" w:rsidTr="000E4BA1">
        <w:trPr>
          <w:cnfStyle w:val="000000100000"/>
        </w:trPr>
        <w:tc>
          <w:tcPr>
            <w:cnfStyle w:val="001000000000"/>
            <w:tcW w:w="3415" w:type="dxa"/>
          </w:tcPr>
          <w:p w:rsidR="00E551DA" w:rsidRPr="0023177F" w:rsidRDefault="00E551DA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{ie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:rsidR="00E551DA" w:rsidRDefault="00E551DA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{ie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E551DA" w:rsidRDefault="00E551DA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E551DA" w:rsidRDefault="00E551DA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{ie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E551DA" w:rsidRDefault="00E551DA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E551DA" w:rsidRDefault="00E551DA" w:rsidP="00B65A82">
      <w:pPr>
        <w:spacing w:before="240" w:after="240"/>
        <w:rPr>
          <w:sz w:val="24"/>
          <w:szCs w:val="24"/>
        </w:rPr>
      </w:pPr>
    </w:p>
    <w:p w:rsidR="00ED4895" w:rsidRDefault="00ED4895" w:rsidP="00ED4895">
      <w:pPr>
        <w:spacing w:before="240" w:after="240"/>
        <w:rPr>
          <w:sz w:val="24"/>
          <w:szCs w:val="24"/>
        </w:rPr>
      </w:pPr>
    </w:p>
    <w:p w:rsidR="00ED4895" w:rsidRPr="00C24777" w:rsidRDefault="00ED4895" w:rsidP="00ED4895">
      <w:pPr>
        <w:pStyle w:val="Title"/>
        <w:rPr>
          <w:sz w:val="28"/>
          <w:szCs w:val="32"/>
        </w:rPr>
      </w:pPr>
      <w:r w:rsidRPr="00ED4895">
        <w:rPr>
          <w:sz w:val="28"/>
          <w:szCs w:val="32"/>
        </w:rPr>
        <w:t xml:space="preserve">Effective Order and Delivery </w:t>
      </w:r>
      <w:r w:rsidR="00CD3F0C">
        <w:rPr>
          <w:sz w:val="28"/>
          <w:szCs w:val="32"/>
        </w:rPr>
        <w:t>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ED4895" w:rsidTr="000E4BA1">
        <w:trPr>
          <w:cnfStyle w:val="100000000000"/>
        </w:trPr>
        <w:tc>
          <w:tcPr>
            <w:cnfStyle w:val="001000000000"/>
            <w:tcW w:w="3415" w:type="dxa"/>
          </w:tcPr>
          <w:p w:rsidR="00ED4895" w:rsidRDefault="00ED4895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4590" w:type="dxa"/>
          </w:tcPr>
          <w:p w:rsidR="00ED4895" w:rsidRDefault="00ED4895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ED4895" w:rsidRDefault="00ED4895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ED4895" w:rsidTr="000E4BA1">
        <w:trPr>
          <w:cnfStyle w:val="000000100000"/>
        </w:trPr>
        <w:tc>
          <w:tcPr>
            <w:cnfStyle w:val="001000000000"/>
            <w:tcW w:w="3415" w:type="dxa"/>
          </w:tcPr>
          <w:p w:rsidR="00ED4895" w:rsidRPr="0023177F" w:rsidRDefault="00ED4895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{eod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:rsidR="00ED4895" w:rsidRDefault="00ED4895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{eod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ED4895" w:rsidRDefault="00ED4895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ED4895" w:rsidRDefault="00ED4895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{eod</w:t>
            </w:r>
            <w:r w:rsidR="00CE1B46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ED4895" w:rsidRDefault="00ED4895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ED4895" w:rsidRDefault="00ED4895" w:rsidP="00ED4895">
      <w:pPr>
        <w:spacing w:before="240" w:after="240"/>
        <w:rPr>
          <w:sz w:val="24"/>
          <w:szCs w:val="24"/>
        </w:rPr>
      </w:pPr>
    </w:p>
    <w:p w:rsidR="00605341" w:rsidRDefault="00605341" w:rsidP="00ED4895">
      <w:pPr>
        <w:spacing w:before="240" w:after="240"/>
        <w:rPr>
          <w:sz w:val="24"/>
          <w:szCs w:val="24"/>
        </w:rPr>
      </w:pPr>
    </w:p>
    <w:p w:rsidR="00DC4F25" w:rsidRPr="00C24777" w:rsidRDefault="00DC4F25" w:rsidP="00DC4F25">
      <w:pPr>
        <w:pStyle w:val="Title"/>
        <w:rPr>
          <w:sz w:val="28"/>
          <w:szCs w:val="32"/>
        </w:rPr>
      </w:pPr>
      <w:r w:rsidRPr="00DC4F25">
        <w:rPr>
          <w:sz w:val="28"/>
          <w:szCs w:val="32"/>
        </w:rPr>
        <w:t xml:space="preserve">Closed Deals </w:t>
      </w:r>
      <w:r>
        <w:rPr>
          <w:sz w:val="28"/>
          <w:szCs w:val="32"/>
        </w:rPr>
        <w:t>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DC4F25" w:rsidTr="000E4BA1">
        <w:trPr>
          <w:cnfStyle w:val="100000000000"/>
        </w:trPr>
        <w:tc>
          <w:tcPr>
            <w:cnfStyle w:val="001000000000"/>
            <w:tcW w:w="3415" w:type="dxa"/>
          </w:tcPr>
          <w:p w:rsidR="00DC4F25" w:rsidRDefault="00DC4F25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DC4F25" w:rsidRDefault="00DC4F25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DC4F25" w:rsidRDefault="00DC4F25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DC4F25" w:rsidTr="000E4BA1">
        <w:trPr>
          <w:cnfStyle w:val="000000100000"/>
        </w:trPr>
        <w:tc>
          <w:tcPr>
            <w:cnfStyle w:val="001000000000"/>
            <w:tcW w:w="3415" w:type="dxa"/>
          </w:tcPr>
          <w:p w:rsidR="00DC4F25" w:rsidRPr="0023177F" w:rsidRDefault="00DC4F25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0674DE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cdb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:rsidR="00DC4F25" w:rsidRDefault="00DC4F25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0674DE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cdb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DC4F25" w:rsidRDefault="00DC4F25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DC4F25" w:rsidRDefault="00DC4F25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0674DE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cdb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DC4F25" w:rsidRDefault="00DC4F25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DC4F25" w:rsidRDefault="00DC4F25" w:rsidP="00ED4895">
      <w:pPr>
        <w:spacing w:before="240" w:after="240"/>
        <w:rPr>
          <w:sz w:val="24"/>
          <w:szCs w:val="24"/>
        </w:rPr>
      </w:pPr>
    </w:p>
    <w:p w:rsidR="00971AFC" w:rsidRDefault="00971AFC" w:rsidP="00971AFC">
      <w:pPr>
        <w:spacing w:before="240" w:after="240"/>
        <w:rPr>
          <w:sz w:val="24"/>
          <w:szCs w:val="24"/>
        </w:rPr>
      </w:pPr>
    </w:p>
    <w:p w:rsidR="00971AFC" w:rsidRDefault="00971AFC" w:rsidP="00971AFC">
      <w:pPr>
        <w:spacing w:before="240" w:after="240"/>
        <w:rPr>
          <w:sz w:val="24"/>
          <w:szCs w:val="24"/>
        </w:rPr>
      </w:pPr>
    </w:p>
    <w:p w:rsidR="00971AFC" w:rsidRDefault="00971AFC" w:rsidP="00971AFC">
      <w:pPr>
        <w:spacing w:before="240" w:after="240"/>
        <w:rPr>
          <w:sz w:val="24"/>
          <w:szCs w:val="24"/>
        </w:rPr>
      </w:pPr>
    </w:p>
    <w:p w:rsidR="00971AFC" w:rsidRPr="00C24777" w:rsidRDefault="00971AFC" w:rsidP="00971AFC">
      <w:pPr>
        <w:pStyle w:val="Title"/>
        <w:rPr>
          <w:sz w:val="28"/>
          <w:szCs w:val="32"/>
        </w:rPr>
      </w:pPr>
      <w:r w:rsidRPr="00971AFC">
        <w:rPr>
          <w:sz w:val="28"/>
          <w:szCs w:val="32"/>
        </w:rPr>
        <w:lastRenderedPageBreak/>
        <w:t>Management Performance Evaluation Quarterly 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971AFC" w:rsidTr="000E4BA1">
        <w:trPr>
          <w:cnfStyle w:val="100000000000"/>
        </w:trPr>
        <w:tc>
          <w:tcPr>
            <w:cnfStyle w:val="001000000000"/>
            <w:tcW w:w="3415" w:type="dxa"/>
          </w:tcPr>
          <w:p w:rsidR="00971AFC" w:rsidRDefault="00971AFC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971AFC" w:rsidRDefault="00971AFC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971AFC" w:rsidRDefault="00971AFC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971AFC" w:rsidTr="000E4BA1">
        <w:trPr>
          <w:cnfStyle w:val="000000100000"/>
        </w:trPr>
        <w:tc>
          <w:tcPr>
            <w:cnfStyle w:val="001000000000"/>
            <w:tcW w:w="3415" w:type="dxa"/>
          </w:tcPr>
          <w:p w:rsidR="00971AFC" w:rsidRPr="0023177F" w:rsidRDefault="00971AFC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{mpeqb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:rsidR="00971AFC" w:rsidRDefault="00971AFC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{mpeqb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971AFC" w:rsidRDefault="00971AFC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971AFC" w:rsidRDefault="00971AFC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{mpeqb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971AFC" w:rsidRDefault="00971AFC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971AFC" w:rsidRDefault="00971AFC" w:rsidP="00ED4895">
      <w:pPr>
        <w:spacing w:before="240" w:after="240"/>
        <w:rPr>
          <w:sz w:val="24"/>
          <w:szCs w:val="24"/>
        </w:rPr>
      </w:pPr>
    </w:p>
    <w:p w:rsidR="00A0258A" w:rsidRPr="00C24777" w:rsidRDefault="00DC5B02" w:rsidP="00A0258A">
      <w:pPr>
        <w:pStyle w:val="Title"/>
        <w:rPr>
          <w:sz w:val="28"/>
          <w:szCs w:val="32"/>
        </w:rPr>
      </w:pPr>
      <w:r w:rsidRPr="00DC5B02">
        <w:rPr>
          <w:sz w:val="28"/>
          <w:szCs w:val="32"/>
        </w:rPr>
        <w:t>Staff Performance Evaluation Quarterly 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A0258A" w:rsidTr="000E4BA1">
        <w:trPr>
          <w:cnfStyle w:val="100000000000"/>
        </w:trPr>
        <w:tc>
          <w:tcPr>
            <w:cnfStyle w:val="001000000000"/>
            <w:tcW w:w="3415" w:type="dxa"/>
          </w:tcPr>
          <w:p w:rsidR="00A0258A" w:rsidRDefault="00A0258A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A0258A" w:rsidRDefault="00A0258A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A0258A" w:rsidRDefault="00A0258A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A0258A" w:rsidTr="000E4BA1">
        <w:trPr>
          <w:cnfStyle w:val="000000100000"/>
        </w:trPr>
        <w:tc>
          <w:tcPr>
            <w:cnfStyle w:val="001000000000"/>
            <w:tcW w:w="3415" w:type="dxa"/>
          </w:tcPr>
          <w:p w:rsidR="00A0258A" w:rsidRPr="0023177F" w:rsidRDefault="00A0258A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DC5B02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:rsidR="00A0258A" w:rsidRDefault="00A0258A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DC5B02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A0258A" w:rsidRDefault="00A0258A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A0258A" w:rsidRDefault="00A0258A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DC5B02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A0258A" w:rsidRDefault="00A0258A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A0258A" w:rsidRDefault="00A0258A" w:rsidP="00ED4895">
      <w:pPr>
        <w:spacing w:before="240" w:after="240"/>
        <w:rPr>
          <w:sz w:val="24"/>
          <w:szCs w:val="24"/>
        </w:rPr>
      </w:pPr>
    </w:p>
    <w:p w:rsidR="0055715F" w:rsidRDefault="0055715F" w:rsidP="00ED4895">
      <w:pPr>
        <w:spacing w:before="240" w:after="240"/>
        <w:rPr>
          <w:sz w:val="24"/>
          <w:szCs w:val="24"/>
        </w:rPr>
      </w:pPr>
    </w:p>
    <w:p w:rsidR="0055715F" w:rsidRDefault="0055715F" w:rsidP="00ED4895">
      <w:pPr>
        <w:spacing w:before="240" w:after="240"/>
        <w:rPr>
          <w:sz w:val="24"/>
          <w:szCs w:val="24"/>
        </w:rPr>
      </w:pPr>
    </w:p>
    <w:p w:rsidR="0055715F" w:rsidRPr="00C24777" w:rsidRDefault="0055715F" w:rsidP="0055715F">
      <w:pPr>
        <w:pStyle w:val="Title"/>
        <w:rPr>
          <w:sz w:val="28"/>
          <w:szCs w:val="32"/>
        </w:rPr>
      </w:pPr>
      <w:r>
        <w:rPr>
          <w:sz w:val="28"/>
          <w:szCs w:val="32"/>
        </w:rPr>
        <w:lastRenderedPageBreak/>
        <w:t>Cash Collection</w:t>
      </w:r>
      <w:r w:rsidRPr="00DC5B02">
        <w:rPr>
          <w:sz w:val="28"/>
          <w:szCs w:val="32"/>
        </w:rPr>
        <w:t xml:space="preserve"> </w:t>
      </w:r>
      <w:r>
        <w:rPr>
          <w:sz w:val="28"/>
          <w:szCs w:val="32"/>
        </w:rPr>
        <w:t>Annual</w:t>
      </w:r>
      <w:r w:rsidRPr="00DC5B02">
        <w:rPr>
          <w:sz w:val="28"/>
          <w:szCs w:val="32"/>
        </w:rPr>
        <w:t xml:space="preserve"> 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55715F" w:rsidTr="004D380E">
        <w:trPr>
          <w:cnfStyle w:val="100000000000"/>
        </w:trPr>
        <w:tc>
          <w:tcPr>
            <w:cnfStyle w:val="001000000000"/>
            <w:tcW w:w="3415" w:type="dxa"/>
          </w:tcPr>
          <w:p w:rsidR="0055715F" w:rsidRDefault="0055715F" w:rsidP="004D380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55715F" w:rsidRDefault="0055715F" w:rsidP="004D380E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55715F" w:rsidRDefault="0055715F" w:rsidP="004D380E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55715F" w:rsidTr="004D380E">
        <w:trPr>
          <w:cnfStyle w:val="000000100000"/>
        </w:trPr>
        <w:tc>
          <w:tcPr>
            <w:cnfStyle w:val="001000000000"/>
            <w:tcW w:w="3415" w:type="dxa"/>
          </w:tcPr>
          <w:p w:rsidR="0055715F" w:rsidRPr="0023177F" w:rsidRDefault="0055715F" w:rsidP="0055715F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{cashcid}</w:t>
            </w:r>
          </w:p>
        </w:tc>
        <w:tc>
          <w:tcPr>
            <w:tcW w:w="4590" w:type="dxa"/>
          </w:tcPr>
          <w:p w:rsidR="0055715F" w:rsidRDefault="0055715F" w:rsidP="004D380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{cashcd}</w:t>
            </w:r>
          </w:p>
          <w:p w:rsidR="0055715F" w:rsidRDefault="0055715F" w:rsidP="004D380E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55715F" w:rsidRDefault="0055715F" w:rsidP="004D380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{cashcamount}</w:t>
            </w:r>
          </w:p>
          <w:p w:rsidR="0055715F" w:rsidRDefault="0055715F" w:rsidP="004D380E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A650E7" w:rsidRPr="00C24777" w:rsidRDefault="00A650E7" w:rsidP="00A650E7">
      <w:pPr>
        <w:pStyle w:val="Title"/>
        <w:rPr>
          <w:sz w:val="28"/>
          <w:szCs w:val="32"/>
        </w:rPr>
      </w:pPr>
      <w:r>
        <w:rPr>
          <w:sz w:val="28"/>
          <w:szCs w:val="32"/>
        </w:rPr>
        <w:t>Operation incentive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A650E7" w:rsidTr="004D380E">
        <w:trPr>
          <w:cnfStyle w:val="100000000000"/>
        </w:trPr>
        <w:tc>
          <w:tcPr>
            <w:cnfStyle w:val="001000000000"/>
            <w:tcW w:w="3415" w:type="dxa"/>
          </w:tcPr>
          <w:p w:rsidR="00A650E7" w:rsidRDefault="00A650E7" w:rsidP="004D380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A650E7" w:rsidRDefault="00A650E7" w:rsidP="004D380E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A650E7" w:rsidRDefault="00A650E7" w:rsidP="004D380E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A650E7" w:rsidTr="004D380E">
        <w:trPr>
          <w:cnfStyle w:val="000000100000"/>
        </w:trPr>
        <w:tc>
          <w:tcPr>
            <w:cnfStyle w:val="001000000000"/>
            <w:tcW w:w="3415" w:type="dxa"/>
          </w:tcPr>
          <w:p w:rsidR="00A650E7" w:rsidRPr="0023177F" w:rsidRDefault="00A650E7" w:rsidP="004D380E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{opsiid}</w:t>
            </w:r>
          </w:p>
        </w:tc>
        <w:tc>
          <w:tcPr>
            <w:tcW w:w="4590" w:type="dxa"/>
          </w:tcPr>
          <w:p w:rsidR="00A650E7" w:rsidRDefault="00A650E7" w:rsidP="004D380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{opsid}</w:t>
            </w:r>
          </w:p>
          <w:p w:rsidR="00A650E7" w:rsidRDefault="00A650E7" w:rsidP="004D380E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A650E7" w:rsidRDefault="00A650E7" w:rsidP="004D380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{opsiamount}</w:t>
            </w:r>
          </w:p>
          <w:p w:rsidR="00A650E7" w:rsidRDefault="00A650E7" w:rsidP="004D380E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A650E7" w:rsidRPr="00C24777" w:rsidRDefault="00A650E7" w:rsidP="00A650E7">
      <w:pPr>
        <w:pStyle w:val="Title"/>
        <w:rPr>
          <w:sz w:val="28"/>
          <w:szCs w:val="32"/>
        </w:rPr>
      </w:pPr>
      <w:r>
        <w:rPr>
          <w:sz w:val="28"/>
          <w:szCs w:val="32"/>
        </w:rPr>
        <w:t>Operation Leadership incentive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A650E7" w:rsidTr="004D380E">
        <w:trPr>
          <w:cnfStyle w:val="100000000000"/>
        </w:trPr>
        <w:tc>
          <w:tcPr>
            <w:cnfStyle w:val="001000000000"/>
            <w:tcW w:w="3415" w:type="dxa"/>
          </w:tcPr>
          <w:p w:rsidR="00A650E7" w:rsidRDefault="00A650E7" w:rsidP="004D380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A650E7" w:rsidRDefault="00A650E7" w:rsidP="004D380E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A650E7" w:rsidRDefault="00A650E7" w:rsidP="004D380E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A650E7" w:rsidTr="004D380E">
        <w:trPr>
          <w:cnfStyle w:val="000000100000"/>
        </w:trPr>
        <w:tc>
          <w:tcPr>
            <w:cnfStyle w:val="001000000000"/>
            <w:tcW w:w="3415" w:type="dxa"/>
          </w:tcPr>
          <w:p w:rsidR="00A650E7" w:rsidRPr="0023177F" w:rsidRDefault="00A650E7" w:rsidP="004D380E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Pr="00A650E7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opli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id}</w:t>
            </w:r>
          </w:p>
        </w:tc>
        <w:tc>
          <w:tcPr>
            <w:tcW w:w="4590" w:type="dxa"/>
          </w:tcPr>
          <w:p w:rsidR="00A650E7" w:rsidRDefault="00A650E7" w:rsidP="004D380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Pr="00A650E7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opli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d}</w:t>
            </w:r>
          </w:p>
          <w:p w:rsidR="00A650E7" w:rsidRDefault="00A650E7" w:rsidP="004D380E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A650E7" w:rsidRDefault="00A650E7" w:rsidP="004D380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Pr="00A650E7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opli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amount}</w:t>
            </w:r>
          </w:p>
          <w:p w:rsidR="00A650E7" w:rsidRDefault="00A650E7" w:rsidP="004D380E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A650E7" w:rsidRPr="00C24777" w:rsidRDefault="00A650E7" w:rsidP="00A650E7">
      <w:pPr>
        <w:pStyle w:val="Title"/>
        <w:rPr>
          <w:sz w:val="28"/>
          <w:szCs w:val="32"/>
        </w:rPr>
      </w:pPr>
      <w:r>
        <w:rPr>
          <w:sz w:val="28"/>
          <w:szCs w:val="32"/>
        </w:rPr>
        <w:lastRenderedPageBreak/>
        <w:t>Admin incentive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A650E7" w:rsidTr="004D380E">
        <w:trPr>
          <w:cnfStyle w:val="100000000000"/>
        </w:trPr>
        <w:tc>
          <w:tcPr>
            <w:cnfStyle w:val="001000000000"/>
            <w:tcW w:w="3415" w:type="dxa"/>
          </w:tcPr>
          <w:p w:rsidR="00A650E7" w:rsidRDefault="00A650E7" w:rsidP="004D380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A650E7" w:rsidRDefault="00A650E7" w:rsidP="004D380E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A650E7" w:rsidRDefault="00A650E7" w:rsidP="004D380E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A650E7" w:rsidTr="004D380E">
        <w:trPr>
          <w:cnfStyle w:val="000000100000"/>
        </w:trPr>
        <w:tc>
          <w:tcPr>
            <w:cnfStyle w:val="001000000000"/>
            <w:tcW w:w="3415" w:type="dxa"/>
          </w:tcPr>
          <w:p w:rsidR="00A650E7" w:rsidRPr="0023177F" w:rsidRDefault="00A650E7" w:rsidP="004D380E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Pr="00A650E7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admini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id}</w:t>
            </w:r>
          </w:p>
        </w:tc>
        <w:tc>
          <w:tcPr>
            <w:tcW w:w="4590" w:type="dxa"/>
          </w:tcPr>
          <w:p w:rsidR="00A650E7" w:rsidRDefault="00A650E7" w:rsidP="004D380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Pr="00A650E7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admini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d}</w:t>
            </w:r>
          </w:p>
          <w:p w:rsidR="00A650E7" w:rsidRDefault="00A650E7" w:rsidP="004D380E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A650E7" w:rsidRDefault="00A650E7" w:rsidP="004D380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Pr="00A650E7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admini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amount}</w:t>
            </w:r>
          </w:p>
          <w:p w:rsidR="00A650E7" w:rsidRDefault="00A650E7" w:rsidP="004D380E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E8028A" w:rsidRDefault="00E8028A" w:rsidP="00ED4895">
      <w:pPr>
        <w:spacing w:before="240" w:after="240"/>
        <w:rPr>
          <w:sz w:val="24"/>
          <w:szCs w:val="24"/>
        </w:rPr>
      </w:pPr>
    </w:p>
    <w:p w:rsidR="00E8028A" w:rsidRDefault="00E8028A" w:rsidP="00ED4895">
      <w:pPr>
        <w:spacing w:before="240" w:after="240"/>
        <w:rPr>
          <w:sz w:val="24"/>
          <w:szCs w:val="24"/>
        </w:rPr>
      </w:pPr>
    </w:p>
    <w:p w:rsidR="00E8028A" w:rsidRPr="00C24777" w:rsidRDefault="00E8028A" w:rsidP="00E8028A">
      <w:pPr>
        <w:pStyle w:val="Title"/>
        <w:rPr>
          <w:sz w:val="28"/>
          <w:szCs w:val="32"/>
        </w:rPr>
      </w:pPr>
      <w:r>
        <w:rPr>
          <w:sz w:val="24"/>
        </w:rPr>
        <w:t>Timely VAT Collection Quarterly 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E8028A" w:rsidTr="000E4BA1">
        <w:trPr>
          <w:cnfStyle w:val="100000000000"/>
        </w:trPr>
        <w:tc>
          <w:tcPr>
            <w:cnfStyle w:val="001000000000"/>
            <w:tcW w:w="3415" w:type="dxa"/>
          </w:tcPr>
          <w:p w:rsidR="00E8028A" w:rsidRDefault="00E8028A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E8028A" w:rsidRDefault="00E8028A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E8028A" w:rsidRDefault="00E8028A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E8028A" w:rsidTr="000E4BA1">
        <w:trPr>
          <w:cnfStyle w:val="000000100000"/>
        </w:trPr>
        <w:tc>
          <w:tcPr>
            <w:cnfStyle w:val="001000000000"/>
            <w:tcW w:w="3415" w:type="dxa"/>
          </w:tcPr>
          <w:p w:rsidR="00E8028A" w:rsidRPr="0023177F" w:rsidRDefault="00E8028A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{tvcqb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:rsidR="00E8028A" w:rsidRDefault="00E8028A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{tvcqb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E8028A" w:rsidRDefault="00E8028A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E8028A" w:rsidRDefault="00E8028A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{tvcqb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E8028A" w:rsidRDefault="00E8028A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E8028A" w:rsidRDefault="00E8028A" w:rsidP="00E8028A">
      <w:pPr>
        <w:spacing w:before="240" w:after="240"/>
        <w:rPr>
          <w:sz w:val="24"/>
          <w:szCs w:val="24"/>
        </w:rPr>
      </w:pPr>
    </w:p>
    <w:p w:rsidR="001B11F2" w:rsidRDefault="001B11F2" w:rsidP="001B11F2">
      <w:pPr>
        <w:spacing w:before="240" w:after="240"/>
        <w:rPr>
          <w:sz w:val="24"/>
          <w:szCs w:val="24"/>
        </w:rPr>
      </w:pPr>
    </w:p>
    <w:p w:rsidR="001B11F2" w:rsidRPr="00C24777" w:rsidRDefault="00ED0A01" w:rsidP="001B11F2">
      <w:pPr>
        <w:pStyle w:val="Title"/>
        <w:rPr>
          <w:sz w:val="28"/>
          <w:szCs w:val="32"/>
        </w:rPr>
      </w:pPr>
      <w:r w:rsidRPr="00ED0A01">
        <w:rPr>
          <w:sz w:val="24"/>
        </w:rPr>
        <w:lastRenderedPageBreak/>
        <w:t>Timely Payment Collection Quarterly 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1B11F2" w:rsidTr="000E4BA1">
        <w:trPr>
          <w:cnfStyle w:val="100000000000"/>
        </w:trPr>
        <w:tc>
          <w:tcPr>
            <w:cnfStyle w:val="001000000000"/>
            <w:tcW w:w="3415" w:type="dxa"/>
          </w:tcPr>
          <w:p w:rsidR="001B11F2" w:rsidRDefault="001B11F2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1B11F2" w:rsidRDefault="001B11F2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1B11F2" w:rsidRDefault="001B11F2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1B11F2" w:rsidTr="000E4BA1">
        <w:trPr>
          <w:cnfStyle w:val="000000100000"/>
        </w:trPr>
        <w:tc>
          <w:tcPr>
            <w:cnfStyle w:val="001000000000"/>
            <w:tcW w:w="3415" w:type="dxa"/>
          </w:tcPr>
          <w:p w:rsidR="001B11F2" w:rsidRPr="0023177F" w:rsidRDefault="001B11F2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{t</w:t>
            </w:r>
            <w:r w:rsidR="00ED0A0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:rsidR="001B11F2" w:rsidRDefault="001B11F2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{t</w:t>
            </w:r>
            <w:r w:rsidR="00ED0A0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1B11F2" w:rsidRDefault="001B11F2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1B11F2" w:rsidRDefault="001B11F2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{t</w:t>
            </w:r>
            <w:r w:rsidR="00ED0A0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p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cqb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1B11F2" w:rsidRDefault="001B11F2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1B11F2" w:rsidRDefault="001B11F2" w:rsidP="00E8028A">
      <w:pPr>
        <w:spacing w:before="240" w:after="240"/>
        <w:rPr>
          <w:sz w:val="24"/>
          <w:szCs w:val="24"/>
        </w:rPr>
      </w:pPr>
    </w:p>
    <w:p w:rsidR="006C48C3" w:rsidRDefault="006C48C3" w:rsidP="00E8028A">
      <w:pPr>
        <w:spacing w:before="240" w:after="240"/>
        <w:rPr>
          <w:sz w:val="24"/>
          <w:szCs w:val="24"/>
        </w:rPr>
      </w:pPr>
    </w:p>
    <w:p w:rsidR="006C48C3" w:rsidRPr="00C24777" w:rsidRDefault="006C48C3" w:rsidP="006C48C3">
      <w:pPr>
        <w:pStyle w:val="Title"/>
        <w:rPr>
          <w:sz w:val="28"/>
          <w:szCs w:val="32"/>
        </w:rPr>
      </w:pPr>
      <w:r w:rsidRPr="006C48C3">
        <w:rPr>
          <w:sz w:val="24"/>
        </w:rPr>
        <w:t>Best Employees Productivity and Engagement Quarterly 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6C48C3" w:rsidTr="000E4BA1">
        <w:trPr>
          <w:cnfStyle w:val="100000000000"/>
        </w:trPr>
        <w:tc>
          <w:tcPr>
            <w:cnfStyle w:val="001000000000"/>
            <w:tcW w:w="3415" w:type="dxa"/>
          </w:tcPr>
          <w:p w:rsidR="006C48C3" w:rsidRDefault="006C48C3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6C48C3" w:rsidRDefault="006C48C3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6C48C3" w:rsidRDefault="006C48C3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6C48C3" w:rsidTr="000E4BA1">
        <w:trPr>
          <w:cnfStyle w:val="000000100000"/>
        </w:trPr>
        <w:tc>
          <w:tcPr>
            <w:cnfStyle w:val="001000000000"/>
            <w:tcW w:w="3415" w:type="dxa"/>
          </w:tcPr>
          <w:p w:rsidR="006C48C3" w:rsidRPr="0023177F" w:rsidRDefault="006C48C3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{bepeqb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:rsidR="006C48C3" w:rsidRDefault="006C48C3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{bepeqb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6C48C3" w:rsidRDefault="006C48C3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6C48C3" w:rsidRDefault="006C48C3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{bepeqb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6C48C3" w:rsidRDefault="006C48C3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6C48C3" w:rsidRDefault="006C48C3" w:rsidP="00E8028A">
      <w:pPr>
        <w:spacing w:before="240" w:after="240"/>
        <w:rPr>
          <w:sz w:val="24"/>
          <w:szCs w:val="24"/>
        </w:rPr>
      </w:pPr>
    </w:p>
    <w:p w:rsidR="00605341" w:rsidRDefault="00605341" w:rsidP="00E8028A">
      <w:pPr>
        <w:spacing w:before="240" w:after="240"/>
        <w:rPr>
          <w:sz w:val="24"/>
          <w:szCs w:val="24"/>
        </w:rPr>
      </w:pPr>
    </w:p>
    <w:p w:rsidR="00251E71" w:rsidRPr="00C24777" w:rsidRDefault="00251E71" w:rsidP="00251E71">
      <w:pPr>
        <w:pStyle w:val="Title"/>
        <w:rPr>
          <w:sz w:val="28"/>
          <w:szCs w:val="32"/>
        </w:rPr>
      </w:pPr>
      <w:r w:rsidRPr="00251E71">
        <w:rPr>
          <w:sz w:val="24"/>
        </w:rPr>
        <w:lastRenderedPageBreak/>
        <w:t>Facilities High Availability Quarterly 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251E71" w:rsidTr="000E4BA1">
        <w:trPr>
          <w:cnfStyle w:val="100000000000"/>
        </w:trPr>
        <w:tc>
          <w:tcPr>
            <w:cnfStyle w:val="001000000000"/>
            <w:tcW w:w="3415" w:type="dxa"/>
          </w:tcPr>
          <w:p w:rsidR="00251E71" w:rsidRDefault="00251E71" w:rsidP="000E4BA1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251E71" w:rsidRDefault="00251E71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251E71" w:rsidRDefault="00251E71" w:rsidP="000E4BA1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251E71" w:rsidTr="000E4BA1">
        <w:trPr>
          <w:cnfStyle w:val="000000100000"/>
        </w:trPr>
        <w:tc>
          <w:tcPr>
            <w:cnfStyle w:val="001000000000"/>
            <w:tcW w:w="3415" w:type="dxa"/>
          </w:tcPr>
          <w:p w:rsidR="00251E71" w:rsidRPr="0023177F" w:rsidRDefault="00251E71" w:rsidP="000E4BA1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D319B8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fhaqb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userId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4590" w:type="dxa"/>
          </w:tcPr>
          <w:p w:rsidR="00251E71" w:rsidRDefault="00251E71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D319B8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fhaqb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userName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251E71" w:rsidRDefault="00251E71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251E71" w:rsidRDefault="00251E71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D319B8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fhaqb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  <w:p w:rsidR="00251E71" w:rsidRDefault="00251E71" w:rsidP="000E4BA1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251E71" w:rsidRDefault="00251E71" w:rsidP="00251E71">
      <w:pPr>
        <w:spacing w:before="240" w:after="240"/>
        <w:rPr>
          <w:sz w:val="24"/>
          <w:szCs w:val="24"/>
        </w:rPr>
      </w:pPr>
    </w:p>
    <w:p w:rsidR="00605341" w:rsidRPr="00C24777" w:rsidRDefault="00605341" w:rsidP="00605341">
      <w:pPr>
        <w:pStyle w:val="Title"/>
        <w:rPr>
          <w:sz w:val="28"/>
          <w:szCs w:val="32"/>
        </w:rPr>
      </w:pPr>
      <w:r>
        <w:rPr>
          <w:sz w:val="24"/>
        </w:rPr>
        <w:t>Loyalty Program</w:t>
      </w:r>
      <w:r w:rsidRPr="00251E71">
        <w:rPr>
          <w:sz w:val="24"/>
        </w:rPr>
        <w:t xml:space="preserve"> Bonus</w:t>
      </w:r>
    </w:p>
    <w:tbl>
      <w:tblPr>
        <w:tblStyle w:val="GridTable4Accent3"/>
        <w:tblW w:w="0" w:type="auto"/>
        <w:tblLook w:val="04A0"/>
      </w:tblPr>
      <w:tblGrid>
        <w:gridCol w:w="3415"/>
        <w:gridCol w:w="4590"/>
        <w:gridCol w:w="4945"/>
      </w:tblGrid>
      <w:tr w:rsidR="00605341" w:rsidTr="00E64238">
        <w:trPr>
          <w:cnfStyle w:val="100000000000"/>
        </w:trPr>
        <w:tc>
          <w:tcPr>
            <w:cnfStyle w:val="001000000000"/>
            <w:tcW w:w="3415" w:type="dxa"/>
          </w:tcPr>
          <w:p w:rsidR="00605341" w:rsidRDefault="00605341" w:rsidP="00E6423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590" w:type="dxa"/>
          </w:tcPr>
          <w:p w:rsidR="00605341" w:rsidRDefault="00605341" w:rsidP="00E64238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945" w:type="dxa"/>
          </w:tcPr>
          <w:p w:rsidR="00605341" w:rsidRDefault="00605341" w:rsidP="00E64238">
            <w:pPr>
              <w:spacing w:before="240" w:after="240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  <w:tr w:rsidR="00605341" w:rsidTr="00E64238">
        <w:trPr>
          <w:cnfStyle w:val="000000100000"/>
        </w:trPr>
        <w:tc>
          <w:tcPr>
            <w:cnfStyle w:val="001000000000"/>
            <w:tcW w:w="3415" w:type="dxa"/>
          </w:tcPr>
          <w:p w:rsidR="00605341" w:rsidRPr="0023177F" w:rsidRDefault="00605341" w:rsidP="00E64238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{loyaltyid}</w:t>
            </w:r>
          </w:p>
        </w:tc>
        <w:tc>
          <w:tcPr>
            <w:tcW w:w="4590" w:type="dxa"/>
          </w:tcPr>
          <w:p w:rsidR="00605341" w:rsidRDefault="00605341" w:rsidP="00E64238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{loyaltydate}</w:t>
            </w:r>
          </w:p>
          <w:p w:rsidR="00605341" w:rsidRDefault="00605341" w:rsidP="00E64238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4945" w:type="dxa"/>
          </w:tcPr>
          <w:p w:rsidR="00605341" w:rsidRDefault="00605341" w:rsidP="00E64238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{loyaltyamount}</w:t>
            </w:r>
          </w:p>
          <w:p w:rsidR="00605341" w:rsidRDefault="00605341" w:rsidP="00E64238">
            <w:pPr>
              <w:spacing w:before="240" w:after="240"/>
              <w:cnfStyle w:val="000000100000"/>
              <w:rPr>
                <w:sz w:val="24"/>
                <w:szCs w:val="24"/>
              </w:rPr>
            </w:pPr>
          </w:p>
        </w:tc>
      </w:tr>
    </w:tbl>
    <w:p w:rsidR="00E8028A" w:rsidRDefault="00E8028A" w:rsidP="00ED4895">
      <w:pPr>
        <w:spacing w:before="240" w:after="240"/>
        <w:rPr>
          <w:sz w:val="24"/>
          <w:szCs w:val="24"/>
        </w:rPr>
      </w:pPr>
    </w:p>
    <w:p w:rsidR="00251E71" w:rsidRDefault="00251E71" w:rsidP="00ED4895">
      <w:pPr>
        <w:spacing w:before="240" w:after="240"/>
        <w:rPr>
          <w:sz w:val="24"/>
          <w:szCs w:val="24"/>
        </w:rPr>
      </w:pPr>
    </w:p>
    <w:p w:rsidR="00E551DA" w:rsidRDefault="00E551DA" w:rsidP="00B65A82">
      <w:pPr>
        <w:spacing w:before="240" w:after="240"/>
        <w:rPr>
          <w:sz w:val="24"/>
          <w:szCs w:val="24"/>
        </w:rPr>
      </w:pPr>
    </w:p>
    <w:p w:rsidR="00107449" w:rsidRPr="00C24777" w:rsidRDefault="000027D7" w:rsidP="000027D7">
      <w:pPr>
        <w:pStyle w:val="Title"/>
        <w:rPr>
          <w:sz w:val="28"/>
          <w:szCs w:val="32"/>
        </w:rPr>
      </w:pPr>
      <w:r w:rsidRPr="00C24777">
        <w:rPr>
          <w:sz w:val="28"/>
          <w:szCs w:val="32"/>
        </w:rPr>
        <w:lastRenderedPageBreak/>
        <w:t>Medical Expense</w:t>
      </w:r>
    </w:p>
    <w:tbl>
      <w:tblPr>
        <w:tblStyle w:val="GridTable5DarkAccent5"/>
        <w:tblW w:w="0" w:type="auto"/>
        <w:tblLook w:val="04A0"/>
      </w:tblPr>
      <w:tblGrid>
        <w:gridCol w:w="3237"/>
        <w:gridCol w:w="3237"/>
        <w:gridCol w:w="3238"/>
        <w:gridCol w:w="3238"/>
      </w:tblGrid>
      <w:tr w:rsidR="00683E55" w:rsidRPr="00C24777" w:rsidTr="00683E55">
        <w:trPr>
          <w:cnfStyle w:val="100000000000"/>
        </w:trPr>
        <w:tc>
          <w:tcPr>
            <w:cnfStyle w:val="001000000000"/>
            <w:tcW w:w="3237" w:type="dxa"/>
          </w:tcPr>
          <w:p w:rsidR="00683E55" w:rsidRPr="00C24777" w:rsidRDefault="00683E5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3237" w:type="dxa"/>
          </w:tcPr>
          <w:p w:rsidR="00683E55" w:rsidRPr="00C24777" w:rsidRDefault="00BC6B65" w:rsidP="00E26101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Contribution (%)</w:t>
            </w:r>
          </w:p>
        </w:tc>
        <w:tc>
          <w:tcPr>
            <w:tcW w:w="3238" w:type="dxa"/>
          </w:tcPr>
          <w:p w:rsidR="00683E55" w:rsidRPr="00C24777" w:rsidRDefault="00683E55" w:rsidP="00E26101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Employee Contribution</w:t>
            </w:r>
          </w:p>
        </w:tc>
        <w:tc>
          <w:tcPr>
            <w:tcW w:w="3238" w:type="dxa"/>
          </w:tcPr>
          <w:p w:rsidR="00683E55" w:rsidRPr="00C24777" w:rsidRDefault="00683E55" w:rsidP="00E26101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Company Contribution</w:t>
            </w:r>
          </w:p>
        </w:tc>
      </w:tr>
      <w:tr w:rsidR="00683E55" w:rsidRPr="00C24777" w:rsidTr="00683E55">
        <w:trPr>
          <w:cnfStyle w:val="000000100000"/>
        </w:trPr>
        <w:tc>
          <w:tcPr>
            <w:cnfStyle w:val="001000000000"/>
            <w:tcW w:w="3237" w:type="dxa"/>
          </w:tcPr>
          <w:p w:rsidR="00683E55" w:rsidRPr="00C24777" w:rsidRDefault="00683E5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medical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3237" w:type="dxa"/>
          </w:tcPr>
          <w:p w:rsidR="00683E55" w:rsidRPr="00C24777" w:rsidRDefault="00683E55" w:rsidP="00AE75D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m</w:t>
            </w:r>
            <w:r>
              <w:rPr>
                <w:rStyle w:val="p"/>
                <w:rFonts w:ascii="Consolas" w:hAnsi="Consolas"/>
                <w:color w:val="404040"/>
              </w:rPr>
              <w:t>edicaltype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3238" w:type="dxa"/>
          </w:tcPr>
          <w:p w:rsidR="00683E55" w:rsidRPr="00C24777" w:rsidRDefault="00683E55" w:rsidP="00AE75D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medical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  <w:p w:rsidR="00683E55" w:rsidRPr="00C24777" w:rsidRDefault="00683E55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3238" w:type="dxa"/>
          </w:tcPr>
          <w:p w:rsidR="00683E55" w:rsidRPr="00C24777" w:rsidRDefault="00683E55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medical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userAddress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</w:tr>
    </w:tbl>
    <w:p w:rsidR="00FF5B10" w:rsidRDefault="00FF5B10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48060C" w:rsidRPr="00C24777" w:rsidRDefault="0048060C" w:rsidP="0048060C">
      <w:pPr>
        <w:pStyle w:val="Title"/>
        <w:rPr>
          <w:sz w:val="28"/>
          <w:szCs w:val="32"/>
        </w:rPr>
      </w:pPr>
      <w:r w:rsidRPr="00C24777">
        <w:rPr>
          <w:sz w:val="28"/>
          <w:szCs w:val="32"/>
        </w:rPr>
        <w:t>Resigned Staff</w:t>
      </w:r>
    </w:p>
    <w:tbl>
      <w:tblPr>
        <w:tblStyle w:val="ListTable4Accent2"/>
        <w:tblW w:w="0" w:type="auto"/>
        <w:tblLook w:val="04A0"/>
      </w:tblPr>
      <w:tblGrid>
        <w:gridCol w:w="4316"/>
        <w:gridCol w:w="4317"/>
        <w:gridCol w:w="4317"/>
      </w:tblGrid>
      <w:tr w:rsidR="0048060C" w:rsidRPr="00C24777" w:rsidTr="00C24777">
        <w:trPr>
          <w:cnfStyle w:val="100000000000"/>
        </w:trPr>
        <w:tc>
          <w:tcPr>
            <w:cnfStyle w:val="001000000000"/>
            <w:tcW w:w="4316" w:type="dxa"/>
          </w:tcPr>
          <w:p w:rsidR="0048060C" w:rsidRPr="00C24777" w:rsidRDefault="0048060C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4317" w:type="dxa"/>
          </w:tcPr>
          <w:p w:rsidR="0048060C" w:rsidRPr="00C24777" w:rsidRDefault="005C19A2" w:rsidP="00E26101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Resigned</w:t>
            </w:r>
            <w:r w:rsidR="0048060C" w:rsidRPr="00C24777">
              <w:rPr>
                <w:rFonts w:ascii="Cambria Math" w:hAnsi="Cambria Math"/>
                <w:sz w:val="24"/>
                <w:szCs w:val="24"/>
              </w:rPr>
              <w:t>Date</w:t>
            </w:r>
          </w:p>
        </w:tc>
        <w:tc>
          <w:tcPr>
            <w:tcW w:w="4317" w:type="dxa"/>
          </w:tcPr>
          <w:p w:rsidR="0048060C" w:rsidRPr="00C24777" w:rsidRDefault="0048060C" w:rsidP="00E26101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Remark</w:t>
            </w:r>
          </w:p>
        </w:tc>
      </w:tr>
      <w:tr w:rsidR="0048060C" w:rsidRPr="00C24777" w:rsidTr="00C24777">
        <w:trPr>
          <w:cnfStyle w:val="000000100000"/>
        </w:trPr>
        <w:tc>
          <w:tcPr>
            <w:cnfStyle w:val="001000000000"/>
            <w:tcW w:w="4316" w:type="dxa"/>
          </w:tcPr>
          <w:p w:rsidR="0048060C" w:rsidRPr="00C24777" w:rsidRDefault="008A7AD5" w:rsidP="00E2610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{resigned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4317" w:type="dxa"/>
          </w:tcPr>
          <w:p w:rsidR="0048060C" w:rsidRPr="00C24777" w:rsidRDefault="008A7AD5" w:rsidP="008A7AD5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{resigned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4317" w:type="dxa"/>
          </w:tcPr>
          <w:p w:rsidR="0048060C" w:rsidRPr="00C24777" w:rsidRDefault="0048060C" w:rsidP="00E26101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C24777" w:rsidRDefault="00C24777" w:rsidP="00C24777">
      <w:pPr>
        <w:tabs>
          <w:tab w:val="left" w:pos="4050"/>
        </w:tabs>
        <w:rPr>
          <w:rFonts w:ascii="Cambria Math" w:hAnsi="Cambria Math"/>
          <w:sz w:val="20"/>
        </w:rPr>
      </w:pPr>
    </w:p>
    <w:p w:rsidR="00C24777" w:rsidRPr="00C24777" w:rsidRDefault="00C24777" w:rsidP="00C24777">
      <w:pPr>
        <w:pStyle w:val="Title"/>
        <w:rPr>
          <w:sz w:val="28"/>
          <w:szCs w:val="32"/>
        </w:rPr>
      </w:pPr>
      <w:r>
        <w:rPr>
          <w:sz w:val="28"/>
          <w:szCs w:val="32"/>
        </w:rPr>
        <w:t>New</w:t>
      </w:r>
      <w:r w:rsidRPr="00C24777">
        <w:rPr>
          <w:sz w:val="28"/>
          <w:szCs w:val="32"/>
        </w:rPr>
        <w:t xml:space="preserve"> Staff</w:t>
      </w:r>
    </w:p>
    <w:tbl>
      <w:tblPr>
        <w:tblStyle w:val="ListTable4Accent3"/>
        <w:tblW w:w="0" w:type="auto"/>
        <w:tblLook w:val="04A0"/>
      </w:tblPr>
      <w:tblGrid>
        <w:gridCol w:w="4316"/>
        <w:gridCol w:w="4317"/>
        <w:gridCol w:w="4317"/>
      </w:tblGrid>
      <w:tr w:rsidR="00C24777" w:rsidRPr="00C24777" w:rsidTr="00966223">
        <w:trPr>
          <w:cnfStyle w:val="1000000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4317" w:type="dxa"/>
          </w:tcPr>
          <w:p w:rsidR="00C24777" w:rsidRPr="00C24777" w:rsidRDefault="00D87097" w:rsidP="00382C4E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Start </w:t>
            </w:r>
            <w:r w:rsidR="00C24777" w:rsidRPr="00C24777">
              <w:rPr>
                <w:rFonts w:ascii="Cambria Math" w:hAnsi="Cambria Math"/>
                <w:sz w:val="24"/>
                <w:szCs w:val="24"/>
              </w:rPr>
              <w:t>Date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Remark</w:t>
            </w:r>
          </w:p>
        </w:tc>
      </w:tr>
      <w:tr w:rsidR="00C24777" w:rsidRPr="00C24777" w:rsidTr="00966223">
        <w:trPr>
          <w:cnfStyle w:val="000000100000"/>
        </w:trPr>
        <w:tc>
          <w:tcPr>
            <w:cnfStyle w:val="001000000000"/>
            <w:tcW w:w="4316" w:type="dxa"/>
          </w:tcPr>
          <w:p w:rsidR="00C24777" w:rsidRPr="00C24777" w:rsidRDefault="00C24777" w:rsidP="00382C4E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new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new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4317" w:type="dxa"/>
          </w:tcPr>
          <w:p w:rsidR="00C24777" w:rsidRPr="00C24777" w:rsidRDefault="00C24777" w:rsidP="00382C4E">
            <w:pPr>
              <w:tabs>
                <w:tab w:val="left" w:pos="4050"/>
              </w:tabs>
              <w:cnfStyle w:val="000000100000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507CB9" w:rsidRDefault="00507CB9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48060C" w:rsidRDefault="0048060C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AF2EBD" w:rsidRDefault="00AF2EBD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:rsidR="00AF2EBD" w:rsidRPr="00C24777" w:rsidRDefault="003D033E" w:rsidP="00AF2EBD">
      <w:pPr>
        <w:pStyle w:val="Title"/>
        <w:rPr>
          <w:sz w:val="28"/>
          <w:szCs w:val="32"/>
        </w:rPr>
      </w:pPr>
      <w:r>
        <w:rPr>
          <w:sz w:val="28"/>
          <w:szCs w:val="32"/>
        </w:rPr>
        <w:t xml:space="preserve">Staff </w:t>
      </w:r>
      <w:r w:rsidR="00AF2EBD">
        <w:rPr>
          <w:sz w:val="28"/>
          <w:szCs w:val="32"/>
        </w:rPr>
        <w:t>Loan</w:t>
      </w:r>
    </w:p>
    <w:tbl>
      <w:tblPr>
        <w:tblStyle w:val="GridTable6ColorfulAccent6"/>
        <w:tblW w:w="0" w:type="auto"/>
        <w:tblLook w:val="05A0"/>
      </w:tblPr>
      <w:tblGrid>
        <w:gridCol w:w="1932"/>
        <w:gridCol w:w="2196"/>
        <w:gridCol w:w="1813"/>
        <w:gridCol w:w="1998"/>
        <w:gridCol w:w="1522"/>
        <w:gridCol w:w="2160"/>
      </w:tblGrid>
      <w:tr w:rsidR="003276A1" w:rsidRPr="00C24777" w:rsidTr="00217FFB">
        <w:trPr>
          <w:cnfStyle w:val="100000000000"/>
          <w:trHeight w:val="563"/>
        </w:trPr>
        <w:tc>
          <w:tcPr>
            <w:cnfStyle w:val="001000000000"/>
            <w:tcW w:w="0" w:type="auto"/>
          </w:tcPr>
          <w:p w:rsidR="003276A1" w:rsidRPr="00C24777" w:rsidRDefault="003276A1" w:rsidP="007C29FF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</w:tcPr>
          <w:p w:rsidR="003276A1" w:rsidRPr="00C24777" w:rsidRDefault="003276A1" w:rsidP="007C29FF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:rsidR="003276A1" w:rsidRDefault="003276A1" w:rsidP="007C29FF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:rsidR="003276A1" w:rsidRPr="00C24777" w:rsidRDefault="003276A1" w:rsidP="007C29FF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:rsidR="003276A1" w:rsidRDefault="003276A1" w:rsidP="007C29FF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/>
            <w:tcW w:w="0" w:type="auto"/>
          </w:tcPr>
          <w:p w:rsidR="003276A1" w:rsidRDefault="003276A1" w:rsidP="007C29FF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3276A1" w:rsidRPr="00C24777" w:rsidTr="00217FFB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3276A1" w:rsidRPr="00C24777" w:rsidRDefault="003276A1" w:rsidP="007C29FF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:rsidR="003276A1" w:rsidRPr="00C24777" w:rsidRDefault="003276A1" w:rsidP="007C29FF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:rsidR="003276A1" w:rsidRDefault="003276A1" w:rsidP="00AE29C7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${l</w:t>
            </w:r>
            <w:r>
              <w:rPr>
                <w:rStyle w:val="o"/>
                <w:color w:val="666666"/>
              </w:rPr>
              <w:t>oancurrent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3276A1" w:rsidRPr="00AE29C7" w:rsidRDefault="003276A1" w:rsidP="00AE29C7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{loan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3276A1" w:rsidRDefault="003276A1" w:rsidP="00AE29C7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{loanpaid}</w:t>
            </w:r>
          </w:p>
        </w:tc>
        <w:tc>
          <w:tcPr>
            <w:cnfStyle w:val="000100000000"/>
            <w:tcW w:w="0" w:type="auto"/>
          </w:tcPr>
          <w:p w:rsidR="003276A1" w:rsidRDefault="003276A1" w:rsidP="00AE29C7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Pr="003276A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loanremainamount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:rsidR="00AF2EBD" w:rsidRDefault="00AF2EBD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:rsidR="003D033E" w:rsidRDefault="003D033E" w:rsidP="003D033E">
      <w:pPr>
        <w:tabs>
          <w:tab w:val="left" w:pos="4050"/>
        </w:tabs>
        <w:rPr>
          <w:rFonts w:ascii="Cambria Math" w:hAnsi="Cambria Math"/>
          <w:sz w:val="20"/>
        </w:rPr>
      </w:pPr>
    </w:p>
    <w:p w:rsidR="003D033E" w:rsidRPr="00C24777" w:rsidRDefault="00317D88" w:rsidP="003D033E">
      <w:pPr>
        <w:pStyle w:val="Title"/>
        <w:rPr>
          <w:sz w:val="28"/>
          <w:szCs w:val="32"/>
        </w:rPr>
      </w:pPr>
      <w:r>
        <w:rPr>
          <w:sz w:val="28"/>
          <w:szCs w:val="32"/>
        </w:rPr>
        <w:t>Training payment</w:t>
      </w:r>
      <w:r w:rsidR="0053745D">
        <w:rPr>
          <w:sz w:val="28"/>
          <w:szCs w:val="32"/>
        </w:rPr>
        <w:t>Deduction</w:t>
      </w:r>
    </w:p>
    <w:tbl>
      <w:tblPr>
        <w:tblStyle w:val="GridTable6ColorfulAccent6"/>
        <w:tblW w:w="0" w:type="auto"/>
        <w:tblLook w:val="05A0"/>
      </w:tblPr>
      <w:tblGrid>
        <w:gridCol w:w="2317"/>
        <w:gridCol w:w="2565"/>
        <w:gridCol w:w="2082"/>
        <w:gridCol w:w="2256"/>
        <w:gridCol w:w="1607"/>
        <w:gridCol w:w="2349"/>
      </w:tblGrid>
      <w:tr w:rsidR="0053745D" w:rsidRPr="00C24777" w:rsidTr="00F366C9">
        <w:trPr>
          <w:cnfStyle w:val="100000000000"/>
          <w:trHeight w:val="563"/>
        </w:trPr>
        <w:tc>
          <w:tcPr>
            <w:cnfStyle w:val="001000000000"/>
            <w:tcW w:w="0" w:type="auto"/>
          </w:tcPr>
          <w:p w:rsidR="003D033E" w:rsidRPr="00C24777" w:rsidRDefault="003D033E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3D033E" w:rsidRPr="00C24777" w:rsidRDefault="003D033E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:rsidR="003D033E" w:rsidRDefault="003D033E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:rsidR="003D033E" w:rsidRPr="00C24777" w:rsidRDefault="003D033E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:rsidR="003D033E" w:rsidRDefault="003D033E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/>
            <w:tcW w:w="0" w:type="auto"/>
          </w:tcPr>
          <w:p w:rsidR="003D033E" w:rsidRDefault="003D033E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3D033E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3D033E" w:rsidRPr="00C24777" w:rsidRDefault="003D033E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 w:rsidR="0053745D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exam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:rsidR="003D033E" w:rsidRPr="00C24777" w:rsidRDefault="003D033E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 w:rsidR="0053745D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exam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:rsidR="003D033E" w:rsidRDefault="003D033E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</w:t>
            </w:r>
            <w:r w:rsidR="0053745D"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exam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l</w:t>
            </w:r>
            <w:r>
              <w:rPr>
                <w:rStyle w:val="o"/>
                <w:color w:val="666666"/>
              </w:rPr>
              <w:t>oancurrent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3D033E" w:rsidRPr="00AE29C7" w:rsidRDefault="003D033E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53745D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exam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3D033E" w:rsidRDefault="003D033E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53745D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exam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loanpaid}</w:t>
            </w:r>
          </w:p>
        </w:tc>
        <w:tc>
          <w:tcPr>
            <w:cnfStyle w:val="000100000000"/>
            <w:tcW w:w="0" w:type="auto"/>
          </w:tcPr>
          <w:p w:rsidR="003D033E" w:rsidRDefault="003D033E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 w:rsidR="0053745D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exam</w:t>
            </w:r>
            <w:r w:rsidRPr="003276A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loanremainamount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:rsidR="003D033E" w:rsidRDefault="003D033E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Pr="00C24777" w:rsidRDefault="0053745D" w:rsidP="0053745D">
      <w:pPr>
        <w:pStyle w:val="Title"/>
        <w:rPr>
          <w:sz w:val="28"/>
          <w:szCs w:val="32"/>
        </w:rPr>
      </w:pPr>
      <w:r>
        <w:rPr>
          <w:sz w:val="28"/>
          <w:szCs w:val="32"/>
        </w:rPr>
        <w:t>PMA Deduction</w:t>
      </w:r>
    </w:p>
    <w:tbl>
      <w:tblPr>
        <w:tblStyle w:val="GridTable6ColorfulAccent6"/>
        <w:tblW w:w="0" w:type="auto"/>
        <w:tblLook w:val="05A0"/>
      </w:tblPr>
      <w:tblGrid>
        <w:gridCol w:w="2303"/>
        <w:gridCol w:w="2564"/>
        <w:gridCol w:w="2086"/>
        <w:gridCol w:w="2270"/>
        <w:gridCol w:w="1585"/>
        <w:gridCol w:w="2368"/>
      </w:tblGrid>
      <w:tr w:rsidR="0053745D" w:rsidRPr="00C24777" w:rsidTr="00F366C9">
        <w:trPr>
          <w:cnfStyle w:val="1000000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:rsidR="0053745D" w:rsidRDefault="0053745D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:rsidR="0053745D" w:rsidRDefault="0053745D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pmaloan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pmaloan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${pmal</w:t>
            </w:r>
            <w:r>
              <w:rPr>
                <w:rStyle w:val="o"/>
                <w:color w:val="666666"/>
              </w:rPr>
              <w:t>oancurrent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{pmaloan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{pmaloanpaid}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{pma</w:t>
            </w:r>
            <w:r w:rsidRPr="003276A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loanremainamount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:rsidR="0053745D" w:rsidRDefault="0053745D" w:rsidP="00AF2EBD">
      <w:pPr>
        <w:tabs>
          <w:tab w:val="left" w:pos="4050"/>
        </w:tabs>
        <w:rPr>
          <w:rFonts w:ascii="Cambria Math" w:hAnsi="Cambria Math"/>
          <w:sz w:val="20"/>
        </w:rPr>
      </w:pPr>
    </w:p>
    <w:p w:rsidR="00AF2EBD" w:rsidRDefault="00AF2EBD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Pr="00C24777" w:rsidRDefault="0053745D" w:rsidP="0053745D">
      <w:pPr>
        <w:pStyle w:val="Title"/>
        <w:rPr>
          <w:sz w:val="28"/>
          <w:szCs w:val="32"/>
        </w:rPr>
      </w:pPr>
      <w:r>
        <w:rPr>
          <w:sz w:val="28"/>
          <w:szCs w:val="32"/>
        </w:rPr>
        <w:t>Car maintenace Deduction</w:t>
      </w:r>
    </w:p>
    <w:tbl>
      <w:tblPr>
        <w:tblStyle w:val="GridTable6ColorfulAccent6"/>
        <w:tblW w:w="0" w:type="auto"/>
        <w:tblLook w:val="05A0"/>
      </w:tblPr>
      <w:tblGrid>
        <w:gridCol w:w="2303"/>
        <w:gridCol w:w="2564"/>
        <w:gridCol w:w="2086"/>
        <w:gridCol w:w="2270"/>
        <w:gridCol w:w="1585"/>
        <w:gridCol w:w="2368"/>
      </w:tblGrid>
      <w:tr w:rsidR="0053745D" w:rsidRPr="00C24777" w:rsidTr="00F366C9">
        <w:trPr>
          <w:cnfStyle w:val="1000000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:rsidR="0053745D" w:rsidRDefault="0053745D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tcW w:w="0" w:type="auto"/>
          </w:tcPr>
          <w:p w:rsidR="0053745D" w:rsidRDefault="0053745D" w:rsidP="00F366C9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Paid Amount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Remaining Amount</w:t>
            </w:r>
          </w:p>
        </w:tc>
      </w:tr>
      <w:tr w:rsidR="0053745D" w:rsidRPr="00C24777" w:rsidTr="00F366C9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53745D" w:rsidRPr="00C24777" w:rsidRDefault="0053745D" w:rsidP="00F366C9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carloan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:rsidR="0053745D" w:rsidRPr="00C2477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carloan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${carl</w:t>
            </w:r>
            <w:r>
              <w:rPr>
                <w:rStyle w:val="o"/>
                <w:color w:val="666666"/>
              </w:rPr>
              <w:t>oancurrent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53745D" w:rsidRPr="00AE29C7" w:rsidRDefault="0053745D" w:rsidP="00F366C9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{carloan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53745D" w:rsidRDefault="0053745D" w:rsidP="00F366C9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{carloanpaid}</w:t>
            </w:r>
          </w:p>
        </w:tc>
        <w:tc>
          <w:tcPr>
            <w:cnfStyle w:val="000100000000"/>
            <w:tcW w:w="0" w:type="auto"/>
          </w:tcPr>
          <w:p w:rsidR="0053745D" w:rsidRDefault="0053745D" w:rsidP="00F366C9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{car</w:t>
            </w:r>
            <w:r w:rsidRPr="003276A1"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loanremainamount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</w:tbl>
    <w:p w:rsidR="0053745D" w:rsidRDefault="0053745D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C07F92" w:rsidRPr="00C24777" w:rsidRDefault="00C07F92" w:rsidP="00C07F92">
      <w:pPr>
        <w:pStyle w:val="Title"/>
        <w:rPr>
          <w:sz w:val="28"/>
          <w:szCs w:val="32"/>
        </w:rPr>
      </w:pPr>
      <w:r>
        <w:rPr>
          <w:sz w:val="28"/>
          <w:szCs w:val="32"/>
        </w:rPr>
        <w:t>Unpaid Leave</w:t>
      </w:r>
    </w:p>
    <w:tbl>
      <w:tblPr>
        <w:tblStyle w:val="GridTable6ColorfulAccent6"/>
        <w:tblW w:w="12955" w:type="dxa"/>
        <w:tblLook w:val="05A0"/>
      </w:tblPr>
      <w:tblGrid>
        <w:gridCol w:w="2592"/>
        <w:gridCol w:w="2856"/>
        <w:gridCol w:w="2307"/>
        <w:gridCol w:w="2493"/>
        <w:gridCol w:w="2707"/>
      </w:tblGrid>
      <w:tr w:rsidR="00134950" w:rsidRPr="00C24777" w:rsidTr="00134950">
        <w:trPr>
          <w:cnfStyle w:val="1000000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Fonts w:ascii="Cambria Math" w:hAnsi="Cambria Math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Total Amount</w:t>
            </w:r>
          </w:p>
        </w:tc>
        <w:tc>
          <w:tcPr>
            <w:tcW w:w="0" w:type="auto"/>
          </w:tcPr>
          <w:p w:rsidR="00134950" w:rsidRDefault="00134950" w:rsidP="000E4BA1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  <w:r>
              <w:rPr>
                <w:rFonts w:ascii="Cambria Math" w:hAnsi="Cambria Math"/>
              </w:rPr>
              <w:t>urrent Amount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cnfStyle w:val="100000000000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Month</w:t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UnPaid Amount</w:t>
            </w:r>
          </w:p>
        </w:tc>
      </w:tr>
      <w:tr w:rsidR="00134950" w:rsidRPr="00C24777" w:rsidTr="00134950">
        <w:trPr>
          <w:cnfStyle w:val="000000100000"/>
          <w:trHeight w:val="563"/>
        </w:trPr>
        <w:tc>
          <w:tcPr>
            <w:cnfStyle w:val="001000000000"/>
            <w:tcW w:w="0" w:type="auto"/>
          </w:tcPr>
          <w:p w:rsidR="00134950" w:rsidRPr="00C24777" w:rsidRDefault="00134950" w:rsidP="000E4BA1">
            <w:pPr>
              <w:tabs>
                <w:tab w:val="left" w:pos="4050"/>
              </w:tabs>
              <w:rPr>
                <w:rFonts w:ascii="Cambria Math" w:hAnsi="Cambria Math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leaveloan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userId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:rsidR="00134950" w:rsidRPr="00C2477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24"/>
                <w:szCs w:val="24"/>
              </w:rPr>
            </w:pPr>
            <w:r w:rsidRPr="00C24777">
              <w:rPr>
                <w:rStyle w:val="o"/>
                <w:rFonts w:ascii="Consolas" w:hAnsi="Consolas"/>
                <w:color w:val="666666"/>
                <w:sz w:val="24"/>
                <w:szCs w:val="24"/>
              </w:rPr>
              <w:t>$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{</w:t>
            </w:r>
            <w:r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leaveloan</w:t>
            </w:r>
            <w:r w:rsidRPr="00C24777">
              <w:rPr>
                <w:rStyle w:val="n"/>
                <w:rFonts w:ascii="Consolas" w:hAnsi="Consolas"/>
                <w:color w:val="404040"/>
                <w:sz w:val="24"/>
                <w:szCs w:val="24"/>
              </w:rPr>
              <w:t>userName</w:t>
            </w:r>
            <w:r w:rsidRPr="00C24777">
              <w:rPr>
                <w:rStyle w:val="p"/>
                <w:rFonts w:ascii="Consolas" w:hAnsi="Consolas"/>
                <w:color w:val="404040"/>
                <w:sz w:val="24"/>
                <w:szCs w:val="24"/>
              </w:rPr>
              <w:t>}</w:t>
            </w:r>
          </w:p>
        </w:tc>
        <w:tc>
          <w:tcPr>
            <w:tcW w:w="0" w:type="auto"/>
          </w:tcPr>
          <w:p w:rsidR="00134950" w:rsidRDefault="00134950" w:rsidP="000E4BA1">
            <w:pPr>
              <w:pStyle w:val="HTMLPreformatted"/>
              <w:cnfStyle w:val="000000100000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${leavel</w:t>
            </w:r>
            <w:r>
              <w:rPr>
                <w:rStyle w:val="o"/>
                <w:color w:val="666666"/>
              </w:rPr>
              <w:t>oancurrent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:rsidR="00134950" w:rsidRPr="00AE29C7" w:rsidRDefault="00134950" w:rsidP="000E4BA1">
            <w:pPr>
              <w:pStyle w:val="HTMLPreformatted"/>
              <w:cnfStyle w:val="000000100000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{leaveloan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userAddress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  <w:tc>
          <w:tcPr>
            <w:cnfStyle w:val="000100000000"/>
            <w:tcW w:w="2707" w:type="dxa"/>
          </w:tcPr>
          <w:p w:rsidR="00134950" w:rsidRDefault="00134950" w:rsidP="000E4BA1">
            <w:pPr>
              <w:pStyle w:val="HTMLPreformatted"/>
              <w:rPr>
                <w:rStyle w:val="o"/>
                <w:rFonts w:ascii="Consolas" w:hAnsi="Consolas"/>
                <w:color w:val="666666"/>
                <w:sz w:val="18"/>
                <w:szCs w:val="18"/>
              </w:rPr>
            </w:pP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$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{leaveloanpaid}</w:t>
            </w:r>
          </w:p>
        </w:tc>
      </w:tr>
    </w:tbl>
    <w:p w:rsidR="00C07F92" w:rsidRDefault="00C07F92" w:rsidP="00C07F92">
      <w:pPr>
        <w:tabs>
          <w:tab w:val="left" w:pos="4050"/>
        </w:tabs>
        <w:rPr>
          <w:rFonts w:ascii="Cambria Math" w:hAnsi="Cambria Math"/>
          <w:sz w:val="20"/>
        </w:rPr>
      </w:pPr>
    </w:p>
    <w:p w:rsidR="00C07F92" w:rsidRDefault="00C07F92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Default="0053745D" w:rsidP="0053745D">
      <w:pPr>
        <w:tabs>
          <w:tab w:val="left" w:pos="4050"/>
        </w:tabs>
        <w:rPr>
          <w:rFonts w:ascii="Cambria Math" w:hAnsi="Cambria Math"/>
          <w:sz w:val="20"/>
        </w:rPr>
      </w:pPr>
    </w:p>
    <w:p w:rsidR="0053745D" w:rsidRPr="00E26101" w:rsidRDefault="0053745D" w:rsidP="00E26101">
      <w:pPr>
        <w:tabs>
          <w:tab w:val="left" w:pos="4050"/>
        </w:tabs>
        <w:rPr>
          <w:rFonts w:ascii="Cambria Math" w:hAnsi="Cambria Math"/>
          <w:sz w:val="20"/>
        </w:rPr>
      </w:pPr>
    </w:p>
    <w:p w:rsidR="00D912AF" w:rsidRDefault="00D912AF" w:rsidP="001B3F17">
      <w:pPr>
        <w:tabs>
          <w:tab w:val="left" w:pos="3420"/>
        </w:tabs>
        <w:spacing w:before="240" w:after="240"/>
        <w:rPr>
          <w:rFonts w:ascii="Cambria Math" w:hAnsi="Cambria Math"/>
          <w:sz w:val="20"/>
        </w:rPr>
      </w:pPr>
    </w:p>
    <w:p w:rsidR="001B3F17" w:rsidRPr="00B065FD" w:rsidRDefault="001B3F17" w:rsidP="001B3F17">
      <w:pPr>
        <w:tabs>
          <w:tab w:val="left" w:pos="3420"/>
        </w:tabs>
        <w:spacing w:before="240" w:after="240"/>
        <w:rPr>
          <w:rFonts w:ascii="Cambria Math" w:hAnsi="Cambria Math"/>
          <w:sz w:val="20"/>
        </w:rPr>
      </w:pPr>
      <w:r w:rsidRPr="00B065FD">
        <w:rPr>
          <w:rFonts w:ascii="Cambria Math" w:hAnsi="Cambria Math"/>
          <w:sz w:val="20"/>
        </w:rPr>
        <w:t xml:space="preserve">Prepared </w:t>
      </w:r>
      <w:r>
        <w:rPr>
          <w:rFonts w:ascii="Cambria Math" w:hAnsi="Cambria Math"/>
          <w:sz w:val="20"/>
        </w:rPr>
        <w:t>by:</w:t>
      </w:r>
      <w:r w:rsidR="007E0703" w:rsidRPr="008D667A">
        <w:rPr>
          <w:rFonts w:ascii="Cambria Math" w:hAnsi="Cambria Math"/>
          <w:sz w:val="20"/>
        </w:rPr>
        <w:t>${name}</w:t>
      </w:r>
      <w:r w:rsidR="00271A88">
        <w:rPr>
          <w:sz w:val="24"/>
          <w:szCs w:val="24"/>
        </w:rPr>
        <w:tab/>
      </w:r>
      <w:r w:rsidRPr="00B065FD">
        <w:rPr>
          <w:rFonts w:ascii="Cambria Math" w:hAnsi="Cambria Math"/>
          <w:sz w:val="20"/>
        </w:rPr>
        <w:t>App</w:t>
      </w:r>
      <w:r>
        <w:rPr>
          <w:rFonts w:ascii="Cambria Math" w:hAnsi="Cambria Math"/>
          <w:sz w:val="20"/>
        </w:rPr>
        <w:t xml:space="preserve">roved by: Meried Bekele              </w:t>
      </w:r>
      <w:r w:rsidRPr="00B065FD">
        <w:rPr>
          <w:rFonts w:ascii="Cambria Math" w:hAnsi="Cambria Math"/>
          <w:sz w:val="20"/>
        </w:rPr>
        <w:t xml:space="preserve">Authorized </w:t>
      </w:r>
      <w:r>
        <w:rPr>
          <w:rFonts w:ascii="Cambria Math" w:hAnsi="Cambria Math"/>
          <w:sz w:val="20"/>
        </w:rPr>
        <w:t>by: Meried Bekele</w:t>
      </w:r>
    </w:p>
    <w:p w:rsidR="001B3F17" w:rsidRDefault="001B3F17" w:rsidP="001B3F17">
      <w:pPr>
        <w:tabs>
          <w:tab w:val="left" w:pos="3420"/>
        </w:tabs>
        <w:spacing w:before="240" w:after="240"/>
        <w:rPr>
          <w:sz w:val="20"/>
        </w:rPr>
      </w:pPr>
      <w:r>
        <w:rPr>
          <w:sz w:val="20"/>
        </w:rPr>
        <w:t xml:space="preserve">  S</w:t>
      </w:r>
      <w:r w:rsidRPr="00F42944">
        <w:rPr>
          <w:sz w:val="20"/>
        </w:rPr>
        <w:t>ignature: _</w:t>
      </w:r>
      <w:r>
        <w:rPr>
          <w:sz w:val="20"/>
        </w:rPr>
        <w:t xml:space="preserve">__________________          </w:t>
      </w:r>
      <w:r w:rsidRPr="00F42944">
        <w:rPr>
          <w:sz w:val="20"/>
        </w:rPr>
        <w:t xml:space="preserve">Signature: </w:t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  <w:t>___________________</w:t>
      </w:r>
      <w:r w:rsidRPr="00F42944">
        <w:rPr>
          <w:sz w:val="20"/>
        </w:rPr>
        <w:t xml:space="preserve">Signature: </w:t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 w:rsidRPr="00F42944"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</w:r>
      <w:r>
        <w:rPr>
          <w:sz w:val="20"/>
        </w:rPr>
        <w:softHyphen/>
        <w:t>____________</w:t>
      </w:r>
    </w:p>
    <w:p w:rsidR="00224D35" w:rsidRPr="00855F49" w:rsidRDefault="00224D35" w:rsidP="00855F49">
      <w:pPr>
        <w:tabs>
          <w:tab w:val="left" w:pos="3420"/>
        </w:tabs>
        <w:spacing w:before="240" w:after="240"/>
        <w:jc w:val="center"/>
        <w:rPr>
          <w:rFonts w:ascii="Agency FB" w:hAnsi="Agency FB"/>
          <w:b/>
          <w:i/>
          <w:sz w:val="40"/>
          <w:szCs w:val="40"/>
          <w:u w:val="single"/>
        </w:rPr>
      </w:pPr>
    </w:p>
    <w:sectPr w:rsidR="00224D35" w:rsidRPr="00855F49" w:rsidSect="0030074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800" w:right="720" w:bottom="1800" w:left="2160" w:header="270" w:footer="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759" w:rsidRDefault="005C6759">
      <w:r>
        <w:separator/>
      </w:r>
    </w:p>
    <w:p w:rsidR="005C6759" w:rsidRDefault="005C6759"/>
  </w:endnote>
  <w:endnote w:type="continuationSeparator" w:id="1">
    <w:p w:rsidR="005C6759" w:rsidRDefault="005C6759">
      <w:r>
        <w:continuationSeparator/>
      </w:r>
    </w:p>
    <w:p w:rsidR="005C6759" w:rsidRDefault="005C675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303" w:rsidRDefault="00606E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053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5303">
      <w:rPr>
        <w:rStyle w:val="PageNumber"/>
        <w:noProof/>
      </w:rPr>
      <w:t>5</w:t>
    </w:r>
    <w:r>
      <w:rPr>
        <w:rStyle w:val="PageNumber"/>
      </w:rPr>
      <w:fldChar w:fldCharType="end"/>
    </w:r>
  </w:p>
  <w:p w:rsidR="00205303" w:rsidRDefault="00205303">
    <w:pPr>
      <w:pStyle w:val="Footer"/>
    </w:pPr>
  </w:p>
  <w:p w:rsidR="00205303" w:rsidRDefault="0020530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PlainTable31"/>
      <w:tblpPr w:leftFromText="180" w:rightFromText="180" w:vertAnchor="text" w:horzAnchor="page" w:tblpX="2116" w:tblpY="100"/>
      <w:tblW w:w="10620" w:type="dxa"/>
      <w:tblLook w:val="04A0"/>
    </w:tblPr>
    <w:tblGrid>
      <w:gridCol w:w="10620"/>
    </w:tblGrid>
    <w:tr w:rsidR="00852EAD" w:rsidRPr="00FB068E" w:rsidTr="00A03AAE">
      <w:trPr>
        <w:cnfStyle w:val="100000000000"/>
        <w:trHeight w:val="657"/>
      </w:trPr>
      <w:tc>
        <w:tcPr>
          <w:cnfStyle w:val="001000000100"/>
          <w:tcW w:w="10620" w:type="dxa"/>
          <w:vAlign w:val="bottom"/>
        </w:tcPr>
        <w:p w:rsidR="00852EAD" w:rsidRPr="00FB068E" w:rsidRDefault="00852EAD" w:rsidP="00852EAD">
          <w:pPr>
            <w:rPr>
              <w:color w:val="00B050"/>
              <w:sz w:val="24"/>
              <w:szCs w:val="24"/>
            </w:rPr>
          </w:pPr>
        </w:p>
      </w:tc>
    </w:tr>
  </w:tbl>
  <w:p w:rsidR="00205303" w:rsidRDefault="00205303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303" w:rsidRDefault="00205303">
    <w:pPr>
      <w:pStyle w:val="Footer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759" w:rsidRDefault="005C6759">
      <w:r>
        <w:separator/>
      </w:r>
    </w:p>
    <w:p w:rsidR="005C6759" w:rsidRDefault="005C6759"/>
  </w:footnote>
  <w:footnote w:type="continuationSeparator" w:id="1">
    <w:p w:rsidR="005C6759" w:rsidRDefault="005C6759">
      <w:r>
        <w:continuationSeparator/>
      </w:r>
    </w:p>
    <w:p w:rsidR="005C6759" w:rsidRDefault="005C675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9A2" w:rsidRDefault="005C19A2" w:rsidP="005C19A2"/>
  <w:p w:rsidR="005C19A2" w:rsidRDefault="005C19A2" w:rsidP="005C19A2">
    <w:pPr>
      <w:tabs>
        <w:tab w:val="left" w:pos="1600"/>
      </w:tabs>
      <w:rPr>
        <w:sz w:val="24"/>
      </w:rPr>
    </w:pPr>
    <w:r>
      <w:rPr>
        <w:noProof/>
        <w:sz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75565</wp:posOffset>
          </wp:positionH>
          <wp:positionV relativeFrom="paragraph">
            <wp:posOffset>-334645</wp:posOffset>
          </wp:positionV>
          <wp:extent cx="981710" cy="981710"/>
          <wp:effectExtent l="0" t="0" r="889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981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P.O.Box 122321 Addis Ababa Ethiopia</w:t>
    </w:r>
  </w:p>
  <w:p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info@ienetworksolutions.com</w:t>
    </w:r>
  </w:p>
  <w:p w:rsidR="005C19A2" w:rsidRDefault="005C19A2" w:rsidP="005C19A2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www.ienetworksolutions.com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303" w:rsidRDefault="00205303" w:rsidP="003C47C0"/>
  <w:p w:rsidR="005C19A2" w:rsidRDefault="005C19A2" w:rsidP="005C19A2">
    <w:pPr>
      <w:tabs>
        <w:tab w:val="left" w:pos="1600"/>
      </w:tabs>
      <w:rPr>
        <w:sz w:val="24"/>
      </w:rPr>
    </w:pPr>
    <w:r>
      <w:rPr>
        <w:noProof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75565</wp:posOffset>
          </wp:positionH>
          <wp:positionV relativeFrom="paragraph">
            <wp:posOffset>-334645</wp:posOffset>
          </wp:positionV>
          <wp:extent cx="981710" cy="981710"/>
          <wp:effectExtent l="0" t="0" r="889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981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P.O.Box 122321 Addis Ababa Ethiopia</w:t>
    </w:r>
  </w:p>
  <w:p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info@ienetworksolutions.com</w:t>
    </w:r>
  </w:p>
  <w:p w:rsidR="005C19A2" w:rsidRDefault="005C19A2" w:rsidP="005C19A2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www.ienetworksolutions.com</w:t>
    </w:r>
  </w:p>
  <w:p w:rsidR="00205303" w:rsidRPr="00757A25" w:rsidRDefault="00205303" w:rsidP="003C47C0">
    <w:pPr>
      <w:tabs>
        <w:tab w:val="right" w:pos="857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1923"/>
    <w:multiLevelType w:val="hybridMultilevel"/>
    <w:tmpl w:val="A532E8F6"/>
    <w:lvl w:ilvl="0" w:tplc="0890C8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B05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1531B"/>
    <w:multiLevelType w:val="hybridMultilevel"/>
    <w:tmpl w:val="FFF62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00738"/>
    <w:multiLevelType w:val="hybridMultilevel"/>
    <w:tmpl w:val="6EAE6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A4FEC"/>
    <w:multiLevelType w:val="hybridMultilevel"/>
    <w:tmpl w:val="B1D0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B1055"/>
    <w:multiLevelType w:val="hybridMultilevel"/>
    <w:tmpl w:val="C738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632CC"/>
    <w:multiLevelType w:val="hybridMultilevel"/>
    <w:tmpl w:val="6D72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67666"/>
    <w:multiLevelType w:val="hybridMultilevel"/>
    <w:tmpl w:val="456C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D599F"/>
    <w:multiLevelType w:val="hybridMultilevel"/>
    <w:tmpl w:val="7CDA4802"/>
    <w:lvl w:ilvl="0" w:tplc="D07A78D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9F1365"/>
    <w:multiLevelType w:val="hybridMultilevel"/>
    <w:tmpl w:val="5366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37B0F"/>
    <w:multiLevelType w:val="hybridMultilevel"/>
    <w:tmpl w:val="5424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C6C55"/>
    <w:multiLevelType w:val="hybridMultilevel"/>
    <w:tmpl w:val="5366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B320F"/>
    <w:multiLevelType w:val="hybridMultilevel"/>
    <w:tmpl w:val="027C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85FF3"/>
    <w:multiLevelType w:val="hybridMultilevel"/>
    <w:tmpl w:val="C6D0AE04"/>
    <w:lvl w:ilvl="0" w:tplc="E7CE54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D51E42"/>
    <w:multiLevelType w:val="hybridMultilevel"/>
    <w:tmpl w:val="D6E8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E870A5"/>
    <w:multiLevelType w:val="hybridMultilevel"/>
    <w:tmpl w:val="989C0F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C380FC2"/>
    <w:multiLevelType w:val="hybridMultilevel"/>
    <w:tmpl w:val="EFA4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53AA1"/>
    <w:multiLevelType w:val="hybridMultilevel"/>
    <w:tmpl w:val="8490F0B8"/>
    <w:lvl w:ilvl="0" w:tplc="6450E0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36146DCE"/>
    <w:multiLevelType w:val="hybridMultilevel"/>
    <w:tmpl w:val="5366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83BB6"/>
    <w:multiLevelType w:val="hybridMultilevel"/>
    <w:tmpl w:val="A258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700552"/>
    <w:multiLevelType w:val="hybridMultilevel"/>
    <w:tmpl w:val="9BE66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EB2BFA"/>
    <w:multiLevelType w:val="hybridMultilevel"/>
    <w:tmpl w:val="572C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3944BC"/>
    <w:multiLevelType w:val="hybridMultilevel"/>
    <w:tmpl w:val="6546A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990F68"/>
    <w:multiLevelType w:val="hybridMultilevel"/>
    <w:tmpl w:val="9C2CBF54"/>
    <w:lvl w:ilvl="0" w:tplc="B39CFD58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D751B2"/>
    <w:multiLevelType w:val="hybridMultilevel"/>
    <w:tmpl w:val="EFF4F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5E3FD8"/>
    <w:multiLevelType w:val="hybridMultilevel"/>
    <w:tmpl w:val="B668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AD0718"/>
    <w:multiLevelType w:val="hybridMultilevel"/>
    <w:tmpl w:val="13EEFFD0"/>
    <w:lvl w:ilvl="0" w:tplc="522487FA">
      <w:start w:val="1"/>
      <w:numFmt w:val="decimal"/>
      <w:lvlText w:val="%1."/>
      <w:lvlJc w:val="left"/>
      <w:pPr>
        <w:ind w:left="13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6">
    <w:nsid w:val="44A40E6F"/>
    <w:multiLevelType w:val="hybridMultilevel"/>
    <w:tmpl w:val="7DC2ED9C"/>
    <w:lvl w:ilvl="0" w:tplc="2E32C216">
      <w:start w:val="4500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8B72FF"/>
    <w:multiLevelType w:val="hybridMultilevel"/>
    <w:tmpl w:val="0B0E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A967BB"/>
    <w:multiLevelType w:val="hybridMultilevel"/>
    <w:tmpl w:val="3658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B915BC"/>
    <w:multiLevelType w:val="hybridMultilevel"/>
    <w:tmpl w:val="B2D05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E45817"/>
    <w:multiLevelType w:val="hybridMultilevel"/>
    <w:tmpl w:val="87AC6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146A54"/>
    <w:multiLevelType w:val="hybridMultilevel"/>
    <w:tmpl w:val="9422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CE3D75"/>
    <w:multiLevelType w:val="hybridMultilevel"/>
    <w:tmpl w:val="D21AD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2E2169"/>
    <w:multiLevelType w:val="hybridMultilevel"/>
    <w:tmpl w:val="F52C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0400B7"/>
    <w:multiLevelType w:val="hybridMultilevel"/>
    <w:tmpl w:val="C0900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804D64"/>
    <w:multiLevelType w:val="hybridMultilevel"/>
    <w:tmpl w:val="FFF62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A12043"/>
    <w:multiLevelType w:val="hybridMultilevel"/>
    <w:tmpl w:val="1534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D92E10"/>
    <w:multiLevelType w:val="hybridMultilevel"/>
    <w:tmpl w:val="92C2A422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>
    <w:nsid w:val="62B914D4"/>
    <w:multiLevelType w:val="hybridMultilevel"/>
    <w:tmpl w:val="3946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6C7821"/>
    <w:multiLevelType w:val="hybridMultilevel"/>
    <w:tmpl w:val="DB0CDEB2"/>
    <w:lvl w:ilvl="0" w:tplc="7BA27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B7665D4"/>
    <w:multiLevelType w:val="hybridMultilevel"/>
    <w:tmpl w:val="948E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D04CFB"/>
    <w:multiLevelType w:val="hybridMultilevel"/>
    <w:tmpl w:val="98C6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9F0B09"/>
    <w:multiLevelType w:val="hybridMultilevel"/>
    <w:tmpl w:val="1CD0A79E"/>
    <w:lvl w:ilvl="0" w:tplc="516ABD3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B42BDC"/>
    <w:multiLevelType w:val="hybridMultilevel"/>
    <w:tmpl w:val="0F0E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496E8A"/>
    <w:multiLevelType w:val="hybridMultilevel"/>
    <w:tmpl w:val="D21ADB7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>
    <w:nsid w:val="7CC320EB"/>
    <w:multiLevelType w:val="hybridMultilevel"/>
    <w:tmpl w:val="9916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F74F72"/>
    <w:multiLevelType w:val="hybridMultilevel"/>
    <w:tmpl w:val="D21ADB7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8"/>
  </w:num>
  <w:num w:numId="2">
    <w:abstractNumId w:val="5"/>
  </w:num>
  <w:num w:numId="3">
    <w:abstractNumId w:val="34"/>
  </w:num>
  <w:num w:numId="4">
    <w:abstractNumId w:val="12"/>
  </w:num>
  <w:num w:numId="5">
    <w:abstractNumId w:val="26"/>
  </w:num>
  <w:num w:numId="6">
    <w:abstractNumId w:val="44"/>
  </w:num>
  <w:num w:numId="7">
    <w:abstractNumId w:val="32"/>
  </w:num>
  <w:num w:numId="8">
    <w:abstractNumId w:val="22"/>
  </w:num>
  <w:num w:numId="9">
    <w:abstractNumId w:val="28"/>
  </w:num>
  <w:num w:numId="10">
    <w:abstractNumId w:val="6"/>
  </w:num>
  <w:num w:numId="11">
    <w:abstractNumId w:val="3"/>
  </w:num>
  <w:num w:numId="12">
    <w:abstractNumId w:val="25"/>
  </w:num>
  <w:num w:numId="13">
    <w:abstractNumId w:val="46"/>
  </w:num>
  <w:num w:numId="14">
    <w:abstractNumId w:val="19"/>
  </w:num>
  <w:num w:numId="15">
    <w:abstractNumId w:val="38"/>
  </w:num>
  <w:num w:numId="16">
    <w:abstractNumId w:val="27"/>
  </w:num>
  <w:num w:numId="17">
    <w:abstractNumId w:val="31"/>
  </w:num>
  <w:num w:numId="18">
    <w:abstractNumId w:val="9"/>
  </w:num>
  <w:num w:numId="19">
    <w:abstractNumId w:val="24"/>
  </w:num>
  <w:num w:numId="20">
    <w:abstractNumId w:val="13"/>
  </w:num>
  <w:num w:numId="21">
    <w:abstractNumId w:val="7"/>
  </w:num>
  <w:num w:numId="22">
    <w:abstractNumId w:val="37"/>
  </w:num>
  <w:num w:numId="23">
    <w:abstractNumId w:val="1"/>
  </w:num>
  <w:num w:numId="24">
    <w:abstractNumId w:val="35"/>
  </w:num>
  <w:num w:numId="25">
    <w:abstractNumId w:val="45"/>
  </w:num>
  <w:num w:numId="26">
    <w:abstractNumId w:val="20"/>
  </w:num>
  <w:num w:numId="27">
    <w:abstractNumId w:val="11"/>
  </w:num>
  <w:num w:numId="28">
    <w:abstractNumId w:val="4"/>
  </w:num>
  <w:num w:numId="29">
    <w:abstractNumId w:val="36"/>
  </w:num>
  <w:num w:numId="30">
    <w:abstractNumId w:val="41"/>
  </w:num>
  <w:num w:numId="31">
    <w:abstractNumId w:val="10"/>
  </w:num>
  <w:num w:numId="32">
    <w:abstractNumId w:val="17"/>
  </w:num>
  <w:num w:numId="33">
    <w:abstractNumId w:val="43"/>
  </w:num>
  <w:num w:numId="34">
    <w:abstractNumId w:val="30"/>
  </w:num>
  <w:num w:numId="35">
    <w:abstractNumId w:val="42"/>
  </w:num>
  <w:num w:numId="36">
    <w:abstractNumId w:val="8"/>
  </w:num>
  <w:num w:numId="37">
    <w:abstractNumId w:val="33"/>
  </w:num>
  <w:num w:numId="38">
    <w:abstractNumId w:val="2"/>
  </w:num>
  <w:num w:numId="39">
    <w:abstractNumId w:val="39"/>
  </w:num>
  <w:num w:numId="40">
    <w:abstractNumId w:val="40"/>
  </w:num>
  <w:num w:numId="41">
    <w:abstractNumId w:val="0"/>
  </w:num>
  <w:num w:numId="42">
    <w:abstractNumId w:val="29"/>
  </w:num>
  <w:num w:numId="43">
    <w:abstractNumId w:val="14"/>
  </w:num>
  <w:num w:numId="44">
    <w:abstractNumId w:val="16"/>
  </w:num>
  <w:num w:numId="45">
    <w:abstractNumId w:val="15"/>
  </w:num>
  <w:num w:numId="46">
    <w:abstractNumId w:val="23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1B4620"/>
    <w:rsid w:val="00002347"/>
    <w:rsid w:val="000027D7"/>
    <w:rsid w:val="000031F0"/>
    <w:rsid w:val="00004BA7"/>
    <w:rsid w:val="00007E37"/>
    <w:rsid w:val="00012E36"/>
    <w:rsid w:val="000166AC"/>
    <w:rsid w:val="00017A78"/>
    <w:rsid w:val="000204A0"/>
    <w:rsid w:val="000208AD"/>
    <w:rsid w:val="0002350F"/>
    <w:rsid w:val="00024ECB"/>
    <w:rsid w:val="000252A4"/>
    <w:rsid w:val="00031AEB"/>
    <w:rsid w:val="00033877"/>
    <w:rsid w:val="00033B10"/>
    <w:rsid w:val="00034908"/>
    <w:rsid w:val="00040D20"/>
    <w:rsid w:val="000462B2"/>
    <w:rsid w:val="000462D4"/>
    <w:rsid w:val="000469C8"/>
    <w:rsid w:val="00047771"/>
    <w:rsid w:val="00051D01"/>
    <w:rsid w:val="00053EF3"/>
    <w:rsid w:val="00061565"/>
    <w:rsid w:val="00062104"/>
    <w:rsid w:val="00064AE0"/>
    <w:rsid w:val="00066503"/>
    <w:rsid w:val="000674DE"/>
    <w:rsid w:val="000678AB"/>
    <w:rsid w:val="00067FDF"/>
    <w:rsid w:val="00071E35"/>
    <w:rsid w:val="00072781"/>
    <w:rsid w:val="00072BC1"/>
    <w:rsid w:val="00073760"/>
    <w:rsid w:val="00083A49"/>
    <w:rsid w:val="00083B07"/>
    <w:rsid w:val="00086D78"/>
    <w:rsid w:val="00087E23"/>
    <w:rsid w:val="00090729"/>
    <w:rsid w:val="00092060"/>
    <w:rsid w:val="0009290D"/>
    <w:rsid w:val="00093A23"/>
    <w:rsid w:val="00093C3D"/>
    <w:rsid w:val="00094E00"/>
    <w:rsid w:val="00096644"/>
    <w:rsid w:val="000A22C7"/>
    <w:rsid w:val="000A51DD"/>
    <w:rsid w:val="000A52FB"/>
    <w:rsid w:val="000A5992"/>
    <w:rsid w:val="000A5E96"/>
    <w:rsid w:val="000B05EA"/>
    <w:rsid w:val="000B071B"/>
    <w:rsid w:val="000B27D3"/>
    <w:rsid w:val="000B5547"/>
    <w:rsid w:val="000C441A"/>
    <w:rsid w:val="000C5D3A"/>
    <w:rsid w:val="000C65A5"/>
    <w:rsid w:val="000D1419"/>
    <w:rsid w:val="000D1AEC"/>
    <w:rsid w:val="000D278D"/>
    <w:rsid w:val="000D3777"/>
    <w:rsid w:val="000D4049"/>
    <w:rsid w:val="000D6F5C"/>
    <w:rsid w:val="000E2E82"/>
    <w:rsid w:val="000F7565"/>
    <w:rsid w:val="00100198"/>
    <w:rsid w:val="00100469"/>
    <w:rsid w:val="00100DCA"/>
    <w:rsid w:val="001024D6"/>
    <w:rsid w:val="001051F1"/>
    <w:rsid w:val="00107449"/>
    <w:rsid w:val="0011097A"/>
    <w:rsid w:val="00112661"/>
    <w:rsid w:val="00113293"/>
    <w:rsid w:val="00117954"/>
    <w:rsid w:val="00120E97"/>
    <w:rsid w:val="00122835"/>
    <w:rsid w:val="00123EF3"/>
    <w:rsid w:val="00124B51"/>
    <w:rsid w:val="00126C1E"/>
    <w:rsid w:val="00130BB7"/>
    <w:rsid w:val="00131DCE"/>
    <w:rsid w:val="00134950"/>
    <w:rsid w:val="001367D5"/>
    <w:rsid w:val="0013681D"/>
    <w:rsid w:val="0014485C"/>
    <w:rsid w:val="001462EB"/>
    <w:rsid w:val="001467FB"/>
    <w:rsid w:val="00147580"/>
    <w:rsid w:val="00150817"/>
    <w:rsid w:val="001528B8"/>
    <w:rsid w:val="00153F94"/>
    <w:rsid w:val="00155A49"/>
    <w:rsid w:val="00155A60"/>
    <w:rsid w:val="0015797E"/>
    <w:rsid w:val="00162E82"/>
    <w:rsid w:val="001630B2"/>
    <w:rsid w:val="0016403F"/>
    <w:rsid w:val="0017311C"/>
    <w:rsid w:val="0017593C"/>
    <w:rsid w:val="001812D4"/>
    <w:rsid w:val="001812E9"/>
    <w:rsid w:val="00183320"/>
    <w:rsid w:val="001844D2"/>
    <w:rsid w:val="00187686"/>
    <w:rsid w:val="001912F8"/>
    <w:rsid w:val="0019365E"/>
    <w:rsid w:val="001938E4"/>
    <w:rsid w:val="00193A1E"/>
    <w:rsid w:val="00194D68"/>
    <w:rsid w:val="00194F7E"/>
    <w:rsid w:val="00196792"/>
    <w:rsid w:val="00196A24"/>
    <w:rsid w:val="00197DAA"/>
    <w:rsid w:val="001A2E56"/>
    <w:rsid w:val="001A354B"/>
    <w:rsid w:val="001A6502"/>
    <w:rsid w:val="001A6786"/>
    <w:rsid w:val="001A6D9E"/>
    <w:rsid w:val="001A7296"/>
    <w:rsid w:val="001A7AED"/>
    <w:rsid w:val="001B0002"/>
    <w:rsid w:val="001B11F2"/>
    <w:rsid w:val="001B3F17"/>
    <w:rsid w:val="001B4620"/>
    <w:rsid w:val="001B77B4"/>
    <w:rsid w:val="001C2748"/>
    <w:rsid w:val="001C347F"/>
    <w:rsid w:val="001C3BAF"/>
    <w:rsid w:val="001C5081"/>
    <w:rsid w:val="001C523F"/>
    <w:rsid w:val="001C6915"/>
    <w:rsid w:val="001D0186"/>
    <w:rsid w:val="001D42D2"/>
    <w:rsid w:val="001D5792"/>
    <w:rsid w:val="001D5930"/>
    <w:rsid w:val="001E2110"/>
    <w:rsid w:val="001E2124"/>
    <w:rsid w:val="001E31DC"/>
    <w:rsid w:val="001E3B8F"/>
    <w:rsid w:val="001E7316"/>
    <w:rsid w:val="001E7EFB"/>
    <w:rsid w:val="001F2BD2"/>
    <w:rsid w:val="001F48D7"/>
    <w:rsid w:val="001F4C0A"/>
    <w:rsid w:val="001F4FD6"/>
    <w:rsid w:val="001F5D07"/>
    <w:rsid w:val="001F618E"/>
    <w:rsid w:val="002014D8"/>
    <w:rsid w:val="00201DD4"/>
    <w:rsid w:val="002020C1"/>
    <w:rsid w:val="00202852"/>
    <w:rsid w:val="00203A7F"/>
    <w:rsid w:val="00205303"/>
    <w:rsid w:val="00205777"/>
    <w:rsid w:val="00206071"/>
    <w:rsid w:val="0020744A"/>
    <w:rsid w:val="00210083"/>
    <w:rsid w:val="00214025"/>
    <w:rsid w:val="00215A4F"/>
    <w:rsid w:val="00215AF3"/>
    <w:rsid w:val="00217FFB"/>
    <w:rsid w:val="002225F6"/>
    <w:rsid w:val="00224D35"/>
    <w:rsid w:val="0023177F"/>
    <w:rsid w:val="00233150"/>
    <w:rsid w:val="002332B9"/>
    <w:rsid w:val="00233D85"/>
    <w:rsid w:val="00234F9C"/>
    <w:rsid w:val="002406AB"/>
    <w:rsid w:val="00241E7B"/>
    <w:rsid w:val="002450A8"/>
    <w:rsid w:val="00245E06"/>
    <w:rsid w:val="00246E25"/>
    <w:rsid w:val="00247BB0"/>
    <w:rsid w:val="00251E71"/>
    <w:rsid w:val="002527E2"/>
    <w:rsid w:val="00253A91"/>
    <w:rsid w:val="00256E13"/>
    <w:rsid w:val="0026125D"/>
    <w:rsid w:val="002618BF"/>
    <w:rsid w:val="00267450"/>
    <w:rsid w:val="0027179F"/>
    <w:rsid w:val="00271A88"/>
    <w:rsid w:val="002802A6"/>
    <w:rsid w:val="00281CC0"/>
    <w:rsid w:val="002832F7"/>
    <w:rsid w:val="00284099"/>
    <w:rsid w:val="00287195"/>
    <w:rsid w:val="00287D7B"/>
    <w:rsid w:val="00290603"/>
    <w:rsid w:val="00294C3A"/>
    <w:rsid w:val="002A111F"/>
    <w:rsid w:val="002A1384"/>
    <w:rsid w:val="002A16EC"/>
    <w:rsid w:val="002A1AA5"/>
    <w:rsid w:val="002A648E"/>
    <w:rsid w:val="002A7718"/>
    <w:rsid w:val="002B7308"/>
    <w:rsid w:val="002C3492"/>
    <w:rsid w:val="002C4F33"/>
    <w:rsid w:val="002C53D7"/>
    <w:rsid w:val="002C5CDD"/>
    <w:rsid w:val="002C774A"/>
    <w:rsid w:val="002D1860"/>
    <w:rsid w:val="002D1C87"/>
    <w:rsid w:val="002D3983"/>
    <w:rsid w:val="002D5006"/>
    <w:rsid w:val="002D527D"/>
    <w:rsid w:val="002D7A59"/>
    <w:rsid w:val="002E2A64"/>
    <w:rsid w:val="002E33CC"/>
    <w:rsid w:val="002E517B"/>
    <w:rsid w:val="002E6963"/>
    <w:rsid w:val="002E707F"/>
    <w:rsid w:val="002F2C11"/>
    <w:rsid w:val="002F51BB"/>
    <w:rsid w:val="002F5450"/>
    <w:rsid w:val="002F7079"/>
    <w:rsid w:val="002F78F4"/>
    <w:rsid w:val="00300748"/>
    <w:rsid w:val="00300819"/>
    <w:rsid w:val="00300EC0"/>
    <w:rsid w:val="00302743"/>
    <w:rsid w:val="00304C3A"/>
    <w:rsid w:val="00304DC2"/>
    <w:rsid w:val="00305B72"/>
    <w:rsid w:val="00306CD2"/>
    <w:rsid w:val="00307331"/>
    <w:rsid w:val="00311F30"/>
    <w:rsid w:val="0031407C"/>
    <w:rsid w:val="00316CE3"/>
    <w:rsid w:val="00317D88"/>
    <w:rsid w:val="0032126B"/>
    <w:rsid w:val="0032341E"/>
    <w:rsid w:val="00324875"/>
    <w:rsid w:val="0032554E"/>
    <w:rsid w:val="00325B45"/>
    <w:rsid w:val="003276A1"/>
    <w:rsid w:val="003307D8"/>
    <w:rsid w:val="003318DA"/>
    <w:rsid w:val="0033206A"/>
    <w:rsid w:val="0033412F"/>
    <w:rsid w:val="003351AF"/>
    <w:rsid w:val="00336ADF"/>
    <w:rsid w:val="00341A58"/>
    <w:rsid w:val="0034255A"/>
    <w:rsid w:val="003430DF"/>
    <w:rsid w:val="0034488A"/>
    <w:rsid w:val="00346362"/>
    <w:rsid w:val="003464C9"/>
    <w:rsid w:val="00351FF0"/>
    <w:rsid w:val="003549A7"/>
    <w:rsid w:val="00355AAF"/>
    <w:rsid w:val="00355C45"/>
    <w:rsid w:val="00370892"/>
    <w:rsid w:val="00370F98"/>
    <w:rsid w:val="00372BD6"/>
    <w:rsid w:val="00374286"/>
    <w:rsid w:val="00376100"/>
    <w:rsid w:val="0037644D"/>
    <w:rsid w:val="003811EA"/>
    <w:rsid w:val="00381826"/>
    <w:rsid w:val="00382F68"/>
    <w:rsid w:val="00387103"/>
    <w:rsid w:val="00390B76"/>
    <w:rsid w:val="00393393"/>
    <w:rsid w:val="00393FE5"/>
    <w:rsid w:val="00394342"/>
    <w:rsid w:val="00395EBE"/>
    <w:rsid w:val="00396B9B"/>
    <w:rsid w:val="00397945"/>
    <w:rsid w:val="003A5F1C"/>
    <w:rsid w:val="003B4365"/>
    <w:rsid w:val="003C07F1"/>
    <w:rsid w:val="003C47C0"/>
    <w:rsid w:val="003C4CDD"/>
    <w:rsid w:val="003C6AB2"/>
    <w:rsid w:val="003C705E"/>
    <w:rsid w:val="003D033E"/>
    <w:rsid w:val="003E346C"/>
    <w:rsid w:val="003E3A8D"/>
    <w:rsid w:val="003E4D90"/>
    <w:rsid w:val="003E538B"/>
    <w:rsid w:val="003F1438"/>
    <w:rsid w:val="003F382A"/>
    <w:rsid w:val="003F5B42"/>
    <w:rsid w:val="004000AE"/>
    <w:rsid w:val="0040107A"/>
    <w:rsid w:val="0040154D"/>
    <w:rsid w:val="00403391"/>
    <w:rsid w:val="004033D8"/>
    <w:rsid w:val="00406494"/>
    <w:rsid w:val="0040695A"/>
    <w:rsid w:val="004105A2"/>
    <w:rsid w:val="0041204A"/>
    <w:rsid w:val="004132F1"/>
    <w:rsid w:val="004143F8"/>
    <w:rsid w:val="00416106"/>
    <w:rsid w:val="00416685"/>
    <w:rsid w:val="004172E4"/>
    <w:rsid w:val="004227A5"/>
    <w:rsid w:val="0042478E"/>
    <w:rsid w:val="00424A53"/>
    <w:rsid w:val="004257BA"/>
    <w:rsid w:val="00425E22"/>
    <w:rsid w:val="0043180A"/>
    <w:rsid w:val="00431C2D"/>
    <w:rsid w:val="004363BC"/>
    <w:rsid w:val="004404BD"/>
    <w:rsid w:val="0044284D"/>
    <w:rsid w:val="00444024"/>
    <w:rsid w:val="0044578B"/>
    <w:rsid w:val="0044616E"/>
    <w:rsid w:val="0044735B"/>
    <w:rsid w:val="004500F7"/>
    <w:rsid w:val="004521E5"/>
    <w:rsid w:val="00454141"/>
    <w:rsid w:val="00455993"/>
    <w:rsid w:val="00460ADD"/>
    <w:rsid w:val="004625DC"/>
    <w:rsid w:val="00462AE0"/>
    <w:rsid w:val="004657B3"/>
    <w:rsid w:val="00467B9D"/>
    <w:rsid w:val="004702E6"/>
    <w:rsid w:val="00471373"/>
    <w:rsid w:val="00471B73"/>
    <w:rsid w:val="00475CFB"/>
    <w:rsid w:val="004779E4"/>
    <w:rsid w:val="0048060C"/>
    <w:rsid w:val="00480C41"/>
    <w:rsid w:val="00482A11"/>
    <w:rsid w:val="00483736"/>
    <w:rsid w:val="00485244"/>
    <w:rsid w:val="00485CA4"/>
    <w:rsid w:val="0048714A"/>
    <w:rsid w:val="00487D97"/>
    <w:rsid w:val="00491FA1"/>
    <w:rsid w:val="004A0253"/>
    <w:rsid w:val="004A0FB5"/>
    <w:rsid w:val="004A22DB"/>
    <w:rsid w:val="004A23ED"/>
    <w:rsid w:val="004A40D6"/>
    <w:rsid w:val="004A5C1B"/>
    <w:rsid w:val="004A6146"/>
    <w:rsid w:val="004A751A"/>
    <w:rsid w:val="004B25EE"/>
    <w:rsid w:val="004B2C0E"/>
    <w:rsid w:val="004B3085"/>
    <w:rsid w:val="004B3145"/>
    <w:rsid w:val="004B7001"/>
    <w:rsid w:val="004C2CDB"/>
    <w:rsid w:val="004C3552"/>
    <w:rsid w:val="004C5979"/>
    <w:rsid w:val="004C5B70"/>
    <w:rsid w:val="004D46CD"/>
    <w:rsid w:val="004D49A7"/>
    <w:rsid w:val="004D4E0D"/>
    <w:rsid w:val="004D5AAE"/>
    <w:rsid w:val="004E362D"/>
    <w:rsid w:val="004E7012"/>
    <w:rsid w:val="004E7DF0"/>
    <w:rsid w:val="004F13AB"/>
    <w:rsid w:val="004F14FD"/>
    <w:rsid w:val="004F1BFB"/>
    <w:rsid w:val="004F3214"/>
    <w:rsid w:val="004F430F"/>
    <w:rsid w:val="004F5545"/>
    <w:rsid w:val="0050046A"/>
    <w:rsid w:val="00501B81"/>
    <w:rsid w:val="00505A07"/>
    <w:rsid w:val="00507A05"/>
    <w:rsid w:val="00507CB9"/>
    <w:rsid w:val="005111E2"/>
    <w:rsid w:val="005127C2"/>
    <w:rsid w:val="00517CFB"/>
    <w:rsid w:val="00522EF1"/>
    <w:rsid w:val="00524CAB"/>
    <w:rsid w:val="00527A6E"/>
    <w:rsid w:val="0053630F"/>
    <w:rsid w:val="005366E8"/>
    <w:rsid w:val="0053745D"/>
    <w:rsid w:val="005379BD"/>
    <w:rsid w:val="0054015D"/>
    <w:rsid w:val="00543181"/>
    <w:rsid w:val="005431DF"/>
    <w:rsid w:val="0054521F"/>
    <w:rsid w:val="00552021"/>
    <w:rsid w:val="005525FD"/>
    <w:rsid w:val="005548BC"/>
    <w:rsid w:val="00555E1F"/>
    <w:rsid w:val="0055715F"/>
    <w:rsid w:val="00557D0F"/>
    <w:rsid w:val="00562900"/>
    <w:rsid w:val="0056539B"/>
    <w:rsid w:val="005673B8"/>
    <w:rsid w:val="0056751B"/>
    <w:rsid w:val="00570C83"/>
    <w:rsid w:val="00573124"/>
    <w:rsid w:val="00574A1F"/>
    <w:rsid w:val="00574C04"/>
    <w:rsid w:val="005772C7"/>
    <w:rsid w:val="00577DB6"/>
    <w:rsid w:val="00580C38"/>
    <w:rsid w:val="005813ED"/>
    <w:rsid w:val="00584C53"/>
    <w:rsid w:val="00584DB3"/>
    <w:rsid w:val="00585555"/>
    <w:rsid w:val="00586F32"/>
    <w:rsid w:val="005916BA"/>
    <w:rsid w:val="00592F1E"/>
    <w:rsid w:val="00595F1E"/>
    <w:rsid w:val="005A083D"/>
    <w:rsid w:val="005A1291"/>
    <w:rsid w:val="005A4145"/>
    <w:rsid w:val="005A4CD0"/>
    <w:rsid w:val="005A6B1C"/>
    <w:rsid w:val="005B2CDC"/>
    <w:rsid w:val="005C19A2"/>
    <w:rsid w:val="005C60DE"/>
    <w:rsid w:val="005C6759"/>
    <w:rsid w:val="005C7214"/>
    <w:rsid w:val="005D020E"/>
    <w:rsid w:val="005D05EA"/>
    <w:rsid w:val="005D2413"/>
    <w:rsid w:val="005D2CE9"/>
    <w:rsid w:val="005D63F4"/>
    <w:rsid w:val="005E1772"/>
    <w:rsid w:val="005E307B"/>
    <w:rsid w:val="005E4594"/>
    <w:rsid w:val="005E591C"/>
    <w:rsid w:val="005E5E02"/>
    <w:rsid w:val="005E64CF"/>
    <w:rsid w:val="005E7B21"/>
    <w:rsid w:val="005F0C68"/>
    <w:rsid w:val="005F3521"/>
    <w:rsid w:val="00600234"/>
    <w:rsid w:val="00601731"/>
    <w:rsid w:val="00605341"/>
    <w:rsid w:val="00606EAA"/>
    <w:rsid w:val="00607655"/>
    <w:rsid w:val="00612ED2"/>
    <w:rsid w:val="00613637"/>
    <w:rsid w:val="00615266"/>
    <w:rsid w:val="00615F42"/>
    <w:rsid w:val="006172C1"/>
    <w:rsid w:val="006173BE"/>
    <w:rsid w:val="00621BB8"/>
    <w:rsid w:val="00621CA6"/>
    <w:rsid w:val="00622779"/>
    <w:rsid w:val="006250CC"/>
    <w:rsid w:val="0062596F"/>
    <w:rsid w:val="006304C6"/>
    <w:rsid w:val="00636287"/>
    <w:rsid w:val="00636F13"/>
    <w:rsid w:val="00637B48"/>
    <w:rsid w:val="00637F93"/>
    <w:rsid w:val="006420B8"/>
    <w:rsid w:val="006423DA"/>
    <w:rsid w:val="00642EA5"/>
    <w:rsid w:val="00642F30"/>
    <w:rsid w:val="006438DC"/>
    <w:rsid w:val="006443CB"/>
    <w:rsid w:val="00645320"/>
    <w:rsid w:val="006463F3"/>
    <w:rsid w:val="00646A8C"/>
    <w:rsid w:val="00650AAE"/>
    <w:rsid w:val="0065283C"/>
    <w:rsid w:val="00655102"/>
    <w:rsid w:val="00655A3A"/>
    <w:rsid w:val="00657D2B"/>
    <w:rsid w:val="00661227"/>
    <w:rsid w:val="00671ECB"/>
    <w:rsid w:val="00672FF7"/>
    <w:rsid w:val="00675084"/>
    <w:rsid w:val="00676C4E"/>
    <w:rsid w:val="0068007E"/>
    <w:rsid w:val="006800A5"/>
    <w:rsid w:val="00682A3B"/>
    <w:rsid w:val="0068388A"/>
    <w:rsid w:val="00683E55"/>
    <w:rsid w:val="006842CF"/>
    <w:rsid w:val="0068699F"/>
    <w:rsid w:val="00687F5A"/>
    <w:rsid w:val="006948E4"/>
    <w:rsid w:val="0069623B"/>
    <w:rsid w:val="0069693D"/>
    <w:rsid w:val="006B1B88"/>
    <w:rsid w:val="006B40F9"/>
    <w:rsid w:val="006B6153"/>
    <w:rsid w:val="006B6840"/>
    <w:rsid w:val="006C48C3"/>
    <w:rsid w:val="006D3BE7"/>
    <w:rsid w:val="006D4595"/>
    <w:rsid w:val="006D4B25"/>
    <w:rsid w:val="006D76CB"/>
    <w:rsid w:val="006E150F"/>
    <w:rsid w:val="006E2A33"/>
    <w:rsid w:val="006E5571"/>
    <w:rsid w:val="006F0FA0"/>
    <w:rsid w:val="006F1E47"/>
    <w:rsid w:val="006F2171"/>
    <w:rsid w:val="006F2A4A"/>
    <w:rsid w:val="006F3C3D"/>
    <w:rsid w:val="0070092F"/>
    <w:rsid w:val="0070197E"/>
    <w:rsid w:val="00703CFA"/>
    <w:rsid w:val="007058A8"/>
    <w:rsid w:val="00706920"/>
    <w:rsid w:val="00707320"/>
    <w:rsid w:val="00707CBC"/>
    <w:rsid w:val="00710253"/>
    <w:rsid w:val="00710423"/>
    <w:rsid w:val="00710C56"/>
    <w:rsid w:val="00711139"/>
    <w:rsid w:val="00711D68"/>
    <w:rsid w:val="007120B2"/>
    <w:rsid w:val="00712B0F"/>
    <w:rsid w:val="0071520F"/>
    <w:rsid w:val="00721711"/>
    <w:rsid w:val="00721F4F"/>
    <w:rsid w:val="007235D6"/>
    <w:rsid w:val="00726478"/>
    <w:rsid w:val="007309AC"/>
    <w:rsid w:val="0073280E"/>
    <w:rsid w:val="00733395"/>
    <w:rsid w:val="00733672"/>
    <w:rsid w:val="007340EE"/>
    <w:rsid w:val="007352B4"/>
    <w:rsid w:val="00736B4D"/>
    <w:rsid w:val="00736F2E"/>
    <w:rsid w:val="00741482"/>
    <w:rsid w:val="007430AD"/>
    <w:rsid w:val="00750EBB"/>
    <w:rsid w:val="00755250"/>
    <w:rsid w:val="007559D3"/>
    <w:rsid w:val="007653A1"/>
    <w:rsid w:val="0077122F"/>
    <w:rsid w:val="007723BB"/>
    <w:rsid w:val="00773464"/>
    <w:rsid w:val="007754E1"/>
    <w:rsid w:val="00775CA3"/>
    <w:rsid w:val="00777205"/>
    <w:rsid w:val="00777CB1"/>
    <w:rsid w:val="00777FD2"/>
    <w:rsid w:val="00782F3F"/>
    <w:rsid w:val="00785E5C"/>
    <w:rsid w:val="0079723E"/>
    <w:rsid w:val="007A0BEF"/>
    <w:rsid w:val="007A3806"/>
    <w:rsid w:val="007A52F1"/>
    <w:rsid w:val="007A7532"/>
    <w:rsid w:val="007A7DEA"/>
    <w:rsid w:val="007B7544"/>
    <w:rsid w:val="007C25AD"/>
    <w:rsid w:val="007C4133"/>
    <w:rsid w:val="007D0C4F"/>
    <w:rsid w:val="007D2055"/>
    <w:rsid w:val="007D3046"/>
    <w:rsid w:val="007D66FA"/>
    <w:rsid w:val="007E0703"/>
    <w:rsid w:val="007E0D7F"/>
    <w:rsid w:val="007E23F3"/>
    <w:rsid w:val="007E480D"/>
    <w:rsid w:val="007E66E8"/>
    <w:rsid w:val="007F025D"/>
    <w:rsid w:val="007F2B07"/>
    <w:rsid w:val="007F3CD2"/>
    <w:rsid w:val="007F500F"/>
    <w:rsid w:val="008002E6"/>
    <w:rsid w:val="00806C73"/>
    <w:rsid w:val="00810175"/>
    <w:rsid w:val="00812AD9"/>
    <w:rsid w:val="00812D0B"/>
    <w:rsid w:val="00813F7B"/>
    <w:rsid w:val="0081494C"/>
    <w:rsid w:val="00820B7A"/>
    <w:rsid w:val="0082107F"/>
    <w:rsid w:val="00823AE1"/>
    <w:rsid w:val="008317A6"/>
    <w:rsid w:val="00834942"/>
    <w:rsid w:val="008351C5"/>
    <w:rsid w:val="008373FF"/>
    <w:rsid w:val="00837D41"/>
    <w:rsid w:val="0084237D"/>
    <w:rsid w:val="0084246E"/>
    <w:rsid w:val="00844896"/>
    <w:rsid w:val="00844B53"/>
    <w:rsid w:val="00845227"/>
    <w:rsid w:val="00852EAD"/>
    <w:rsid w:val="0085316E"/>
    <w:rsid w:val="00853488"/>
    <w:rsid w:val="00855F49"/>
    <w:rsid w:val="00860989"/>
    <w:rsid w:val="0086227A"/>
    <w:rsid w:val="00863FCE"/>
    <w:rsid w:val="00864F0A"/>
    <w:rsid w:val="00867C71"/>
    <w:rsid w:val="00870B3A"/>
    <w:rsid w:val="00874380"/>
    <w:rsid w:val="00875213"/>
    <w:rsid w:val="00876621"/>
    <w:rsid w:val="008804A5"/>
    <w:rsid w:val="0089207A"/>
    <w:rsid w:val="00892C55"/>
    <w:rsid w:val="008A17E0"/>
    <w:rsid w:val="008A1A8B"/>
    <w:rsid w:val="008A2F5D"/>
    <w:rsid w:val="008A5680"/>
    <w:rsid w:val="008A7AD5"/>
    <w:rsid w:val="008B1CD6"/>
    <w:rsid w:val="008B2361"/>
    <w:rsid w:val="008B46C4"/>
    <w:rsid w:val="008B4C6C"/>
    <w:rsid w:val="008B5FB7"/>
    <w:rsid w:val="008C06C3"/>
    <w:rsid w:val="008C1C47"/>
    <w:rsid w:val="008C48BB"/>
    <w:rsid w:val="008C49EE"/>
    <w:rsid w:val="008C6638"/>
    <w:rsid w:val="008C70C4"/>
    <w:rsid w:val="008D667A"/>
    <w:rsid w:val="008D7001"/>
    <w:rsid w:val="008D7B9A"/>
    <w:rsid w:val="008E2808"/>
    <w:rsid w:val="008E36D4"/>
    <w:rsid w:val="008E5089"/>
    <w:rsid w:val="008E6CDC"/>
    <w:rsid w:val="008E6E6E"/>
    <w:rsid w:val="008E72D1"/>
    <w:rsid w:val="008F00D0"/>
    <w:rsid w:val="008F231C"/>
    <w:rsid w:val="008F69A6"/>
    <w:rsid w:val="008F7233"/>
    <w:rsid w:val="008F7B3B"/>
    <w:rsid w:val="0090067D"/>
    <w:rsid w:val="0090265F"/>
    <w:rsid w:val="0090496C"/>
    <w:rsid w:val="00906E9F"/>
    <w:rsid w:val="00907A52"/>
    <w:rsid w:val="00907FC1"/>
    <w:rsid w:val="009108D4"/>
    <w:rsid w:val="00913FB4"/>
    <w:rsid w:val="009207A9"/>
    <w:rsid w:val="009211EC"/>
    <w:rsid w:val="0092252E"/>
    <w:rsid w:val="00925F70"/>
    <w:rsid w:val="00934592"/>
    <w:rsid w:val="00935D33"/>
    <w:rsid w:val="009368A4"/>
    <w:rsid w:val="009378A3"/>
    <w:rsid w:val="009404E8"/>
    <w:rsid w:val="00942185"/>
    <w:rsid w:val="00945615"/>
    <w:rsid w:val="00946333"/>
    <w:rsid w:val="00947204"/>
    <w:rsid w:val="00951000"/>
    <w:rsid w:val="00955CD9"/>
    <w:rsid w:val="00961F7B"/>
    <w:rsid w:val="0096301C"/>
    <w:rsid w:val="009630A1"/>
    <w:rsid w:val="00966223"/>
    <w:rsid w:val="009712CD"/>
    <w:rsid w:val="00971AFC"/>
    <w:rsid w:val="00973395"/>
    <w:rsid w:val="00975FE8"/>
    <w:rsid w:val="009813F7"/>
    <w:rsid w:val="009814ED"/>
    <w:rsid w:val="009817D5"/>
    <w:rsid w:val="00983F73"/>
    <w:rsid w:val="009861B7"/>
    <w:rsid w:val="0098782D"/>
    <w:rsid w:val="009878BB"/>
    <w:rsid w:val="00990A01"/>
    <w:rsid w:val="00990B48"/>
    <w:rsid w:val="009937FC"/>
    <w:rsid w:val="00995B85"/>
    <w:rsid w:val="0099600A"/>
    <w:rsid w:val="00997D14"/>
    <w:rsid w:val="009A171F"/>
    <w:rsid w:val="009A3349"/>
    <w:rsid w:val="009A5245"/>
    <w:rsid w:val="009B2596"/>
    <w:rsid w:val="009B4601"/>
    <w:rsid w:val="009B70C5"/>
    <w:rsid w:val="009C1B57"/>
    <w:rsid w:val="009C32B1"/>
    <w:rsid w:val="009C483A"/>
    <w:rsid w:val="009C680A"/>
    <w:rsid w:val="009D0A94"/>
    <w:rsid w:val="009D0F71"/>
    <w:rsid w:val="009D2685"/>
    <w:rsid w:val="009D3050"/>
    <w:rsid w:val="009E22A3"/>
    <w:rsid w:val="009E3F82"/>
    <w:rsid w:val="009E6084"/>
    <w:rsid w:val="009E6CAC"/>
    <w:rsid w:val="009F0580"/>
    <w:rsid w:val="00A0258A"/>
    <w:rsid w:val="00A0356C"/>
    <w:rsid w:val="00A122F3"/>
    <w:rsid w:val="00A14D0C"/>
    <w:rsid w:val="00A20F7C"/>
    <w:rsid w:val="00A26E16"/>
    <w:rsid w:val="00A27246"/>
    <w:rsid w:val="00A27B05"/>
    <w:rsid w:val="00A33268"/>
    <w:rsid w:val="00A348E5"/>
    <w:rsid w:val="00A35BD1"/>
    <w:rsid w:val="00A431D7"/>
    <w:rsid w:val="00A4629F"/>
    <w:rsid w:val="00A47564"/>
    <w:rsid w:val="00A51457"/>
    <w:rsid w:val="00A619A4"/>
    <w:rsid w:val="00A6403F"/>
    <w:rsid w:val="00A650E7"/>
    <w:rsid w:val="00A723B0"/>
    <w:rsid w:val="00A776FC"/>
    <w:rsid w:val="00A80A3B"/>
    <w:rsid w:val="00A82123"/>
    <w:rsid w:val="00A8235C"/>
    <w:rsid w:val="00A83664"/>
    <w:rsid w:val="00A85637"/>
    <w:rsid w:val="00A86362"/>
    <w:rsid w:val="00A879FC"/>
    <w:rsid w:val="00A900AB"/>
    <w:rsid w:val="00A943E4"/>
    <w:rsid w:val="00A964FD"/>
    <w:rsid w:val="00A966B6"/>
    <w:rsid w:val="00AA17FA"/>
    <w:rsid w:val="00AA26E3"/>
    <w:rsid w:val="00AA3949"/>
    <w:rsid w:val="00AA3B25"/>
    <w:rsid w:val="00AA655B"/>
    <w:rsid w:val="00AA65ED"/>
    <w:rsid w:val="00AB07CC"/>
    <w:rsid w:val="00AB21C8"/>
    <w:rsid w:val="00AB4196"/>
    <w:rsid w:val="00AB5CCA"/>
    <w:rsid w:val="00AB77E1"/>
    <w:rsid w:val="00AB7E04"/>
    <w:rsid w:val="00AB7FF2"/>
    <w:rsid w:val="00AC5319"/>
    <w:rsid w:val="00AD001F"/>
    <w:rsid w:val="00AD2A91"/>
    <w:rsid w:val="00AD71C1"/>
    <w:rsid w:val="00AE29C7"/>
    <w:rsid w:val="00AE3081"/>
    <w:rsid w:val="00AE344D"/>
    <w:rsid w:val="00AE75D1"/>
    <w:rsid w:val="00AF11C3"/>
    <w:rsid w:val="00AF1B6D"/>
    <w:rsid w:val="00AF2EBD"/>
    <w:rsid w:val="00AF791D"/>
    <w:rsid w:val="00B00228"/>
    <w:rsid w:val="00B01B6F"/>
    <w:rsid w:val="00B065FD"/>
    <w:rsid w:val="00B067FC"/>
    <w:rsid w:val="00B06877"/>
    <w:rsid w:val="00B06BEF"/>
    <w:rsid w:val="00B074ED"/>
    <w:rsid w:val="00B10331"/>
    <w:rsid w:val="00B12F74"/>
    <w:rsid w:val="00B138B9"/>
    <w:rsid w:val="00B14715"/>
    <w:rsid w:val="00B15004"/>
    <w:rsid w:val="00B15C63"/>
    <w:rsid w:val="00B260C1"/>
    <w:rsid w:val="00B26BAD"/>
    <w:rsid w:val="00B26D60"/>
    <w:rsid w:val="00B30693"/>
    <w:rsid w:val="00B307E7"/>
    <w:rsid w:val="00B31392"/>
    <w:rsid w:val="00B325C2"/>
    <w:rsid w:val="00B32E82"/>
    <w:rsid w:val="00B333F3"/>
    <w:rsid w:val="00B365C6"/>
    <w:rsid w:val="00B40AAC"/>
    <w:rsid w:val="00B42EA4"/>
    <w:rsid w:val="00B43B8F"/>
    <w:rsid w:val="00B44B5F"/>
    <w:rsid w:val="00B454BD"/>
    <w:rsid w:val="00B51629"/>
    <w:rsid w:val="00B51BAB"/>
    <w:rsid w:val="00B54047"/>
    <w:rsid w:val="00B55568"/>
    <w:rsid w:val="00B61D07"/>
    <w:rsid w:val="00B62987"/>
    <w:rsid w:val="00B62CC7"/>
    <w:rsid w:val="00B64AA6"/>
    <w:rsid w:val="00B65A82"/>
    <w:rsid w:val="00B66C85"/>
    <w:rsid w:val="00B67127"/>
    <w:rsid w:val="00B770A8"/>
    <w:rsid w:val="00B81E89"/>
    <w:rsid w:val="00B879EB"/>
    <w:rsid w:val="00B91D35"/>
    <w:rsid w:val="00B93959"/>
    <w:rsid w:val="00B94588"/>
    <w:rsid w:val="00BA2CD6"/>
    <w:rsid w:val="00BA53A0"/>
    <w:rsid w:val="00BA7A33"/>
    <w:rsid w:val="00BB1562"/>
    <w:rsid w:val="00BB69DE"/>
    <w:rsid w:val="00BB793F"/>
    <w:rsid w:val="00BC1296"/>
    <w:rsid w:val="00BC5561"/>
    <w:rsid w:val="00BC63AC"/>
    <w:rsid w:val="00BC66D9"/>
    <w:rsid w:val="00BC6A53"/>
    <w:rsid w:val="00BC6B65"/>
    <w:rsid w:val="00BC78A0"/>
    <w:rsid w:val="00BC7C2C"/>
    <w:rsid w:val="00BE0E69"/>
    <w:rsid w:val="00BE1011"/>
    <w:rsid w:val="00BE10BD"/>
    <w:rsid w:val="00BE2D03"/>
    <w:rsid w:val="00BE2E03"/>
    <w:rsid w:val="00BE3204"/>
    <w:rsid w:val="00BE63FD"/>
    <w:rsid w:val="00BF372A"/>
    <w:rsid w:val="00BF480A"/>
    <w:rsid w:val="00BF58DC"/>
    <w:rsid w:val="00BF6100"/>
    <w:rsid w:val="00BF73C3"/>
    <w:rsid w:val="00BF75B1"/>
    <w:rsid w:val="00C01193"/>
    <w:rsid w:val="00C051A7"/>
    <w:rsid w:val="00C07F92"/>
    <w:rsid w:val="00C11A8A"/>
    <w:rsid w:val="00C13948"/>
    <w:rsid w:val="00C15B84"/>
    <w:rsid w:val="00C16F9C"/>
    <w:rsid w:val="00C17AD9"/>
    <w:rsid w:val="00C2179A"/>
    <w:rsid w:val="00C21D24"/>
    <w:rsid w:val="00C24777"/>
    <w:rsid w:val="00C24F55"/>
    <w:rsid w:val="00C2594A"/>
    <w:rsid w:val="00C2761C"/>
    <w:rsid w:val="00C34151"/>
    <w:rsid w:val="00C34914"/>
    <w:rsid w:val="00C36CCD"/>
    <w:rsid w:val="00C372B0"/>
    <w:rsid w:val="00C37D41"/>
    <w:rsid w:val="00C37DC9"/>
    <w:rsid w:val="00C40878"/>
    <w:rsid w:val="00C44E77"/>
    <w:rsid w:val="00C51E4E"/>
    <w:rsid w:val="00C56A10"/>
    <w:rsid w:val="00C63261"/>
    <w:rsid w:val="00C65318"/>
    <w:rsid w:val="00C66E4A"/>
    <w:rsid w:val="00C70882"/>
    <w:rsid w:val="00C72E19"/>
    <w:rsid w:val="00C73591"/>
    <w:rsid w:val="00C73712"/>
    <w:rsid w:val="00C75C3A"/>
    <w:rsid w:val="00C7649B"/>
    <w:rsid w:val="00C815B7"/>
    <w:rsid w:val="00C839CF"/>
    <w:rsid w:val="00C842DD"/>
    <w:rsid w:val="00C85245"/>
    <w:rsid w:val="00C8638A"/>
    <w:rsid w:val="00C90B0A"/>
    <w:rsid w:val="00C9148A"/>
    <w:rsid w:val="00CA075B"/>
    <w:rsid w:val="00CA332E"/>
    <w:rsid w:val="00CA6809"/>
    <w:rsid w:val="00CB2762"/>
    <w:rsid w:val="00CB2BD5"/>
    <w:rsid w:val="00CB302A"/>
    <w:rsid w:val="00CB4034"/>
    <w:rsid w:val="00CB4977"/>
    <w:rsid w:val="00CC24B3"/>
    <w:rsid w:val="00CC553B"/>
    <w:rsid w:val="00CC6069"/>
    <w:rsid w:val="00CD3316"/>
    <w:rsid w:val="00CD3F0C"/>
    <w:rsid w:val="00CD705D"/>
    <w:rsid w:val="00CD7111"/>
    <w:rsid w:val="00CE1B46"/>
    <w:rsid w:val="00CE1C1F"/>
    <w:rsid w:val="00CE3BAF"/>
    <w:rsid w:val="00CE5DDE"/>
    <w:rsid w:val="00CE607A"/>
    <w:rsid w:val="00CF0D08"/>
    <w:rsid w:val="00CF22A0"/>
    <w:rsid w:val="00CF2980"/>
    <w:rsid w:val="00D003C1"/>
    <w:rsid w:val="00D00422"/>
    <w:rsid w:val="00D07409"/>
    <w:rsid w:val="00D079ED"/>
    <w:rsid w:val="00D07E1F"/>
    <w:rsid w:val="00D1410F"/>
    <w:rsid w:val="00D16037"/>
    <w:rsid w:val="00D161BB"/>
    <w:rsid w:val="00D26A9D"/>
    <w:rsid w:val="00D271CE"/>
    <w:rsid w:val="00D319B8"/>
    <w:rsid w:val="00D357CF"/>
    <w:rsid w:val="00D3790B"/>
    <w:rsid w:val="00D379B9"/>
    <w:rsid w:val="00D463AE"/>
    <w:rsid w:val="00D5024C"/>
    <w:rsid w:val="00D52204"/>
    <w:rsid w:val="00D527F6"/>
    <w:rsid w:val="00D54175"/>
    <w:rsid w:val="00D56C83"/>
    <w:rsid w:val="00D60719"/>
    <w:rsid w:val="00D62738"/>
    <w:rsid w:val="00D668E2"/>
    <w:rsid w:val="00D70A95"/>
    <w:rsid w:val="00D72211"/>
    <w:rsid w:val="00D72ADB"/>
    <w:rsid w:val="00D74377"/>
    <w:rsid w:val="00D764EF"/>
    <w:rsid w:val="00D76828"/>
    <w:rsid w:val="00D76ABF"/>
    <w:rsid w:val="00D8166D"/>
    <w:rsid w:val="00D83D4B"/>
    <w:rsid w:val="00D84808"/>
    <w:rsid w:val="00D8584F"/>
    <w:rsid w:val="00D85CEB"/>
    <w:rsid w:val="00D87097"/>
    <w:rsid w:val="00D912AF"/>
    <w:rsid w:val="00D93AEB"/>
    <w:rsid w:val="00D9421B"/>
    <w:rsid w:val="00D94D7C"/>
    <w:rsid w:val="00D95836"/>
    <w:rsid w:val="00D962C9"/>
    <w:rsid w:val="00D97A74"/>
    <w:rsid w:val="00DA3AC0"/>
    <w:rsid w:val="00DA5160"/>
    <w:rsid w:val="00DB005C"/>
    <w:rsid w:val="00DB046E"/>
    <w:rsid w:val="00DB0902"/>
    <w:rsid w:val="00DB3317"/>
    <w:rsid w:val="00DB5BA4"/>
    <w:rsid w:val="00DB66CA"/>
    <w:rsid w:val="00DB6714"/>
    <w:rsid w:val="00DC0786"/>
    <w:rsid w:val="00DC0B56"/>
    <w:rsid w:val="00DC2DB1"/>
    <w:rsid w:val="00DC368E"/>
    <w:rsid w:val="00DC4DDA"/>
    <w:rsid w:val="00DC4F25"/>
    <w:rsid w:val="00DC5B02"/>
    <w:rsid w:val="00DC5E38"/>
    <w:rsid w:val="00DC7028"/>
    <w:rsid w:val="00DC7F2A"/>
    <w:rsid w:val="00DD0248"/>
    <w:rsid w:val="00DE0898"/>
    <w:rsid w:val="00DE285A"/>
    <w:rsid w:val="00DE32A9"/>
    <w:rsid w:val="00DE6D6B"/>
    <w:rsid w:val="00DE6E9F"/>
    <w:rsid w:val="00DE6ED7"/>
    <w:rsid w:val="00DF5A8A"/>
    <w:rsid w:val="00DF6E5D"/>
    <w:rsid w:val="00DF7425"/>
    <w:rsid w:val="00E00A3D"/>
    <w:rsid w:val="00E026D0"/>
    <w:rsid w:val="00E02D13"/>
    <w:rsid w:val="00E02D65"/>
    <w:rsid w:val="00E079D1"/>
    <w:rsid w:val="00E117A2"/>
    <w:rsid w:val="00E12956"/>
    <w:rsid w:val="00E15C32"/>
    <w:rsid w:val="00E2040A"/>
    <w:rsid w:val="00E23578"/>
    <w:rsid w:val="00E25A3D"/>
    <w:rsid w:val="00E26101"/>
    <w:rsid w:val="00E350C1"/>
    <w:rsid w:val="00E42156"/>
    <w:rsid w:val="00E437CA"/>
    <w:rsid w:val="00E44BEA"/>
    <w:rsid w:val="00E45E3E"/>
    <w:rsid w:val="00E50478"/>
    <w:rsid w:val="00E50559"/>
    <w:rsid w:val="00E5127A"/>
    <w:rsid w:val="00E51F04"/>
    <w:rsid w:val="00E53A11"/>
    <w:rsid w:val="00E53B52"/>
    <w:rsid w:val="00E551DA"/>
    <w:rsid w:val="00E57D7B"/>
    <w:rsid w:val="00E6089C"/>
    <w:rsid w:val="00E618EF"/>
    <w:rsid w:val="00E61A7A"/>
    <w:rsid w:val="00E646C6"/>
    <w:rsid w:val="00E64D46"/>
    <w:rsid w:val="00E65338"/>
    <w:rsid w:val="00E66C7F"/>
    <w:rsid w:val="00E74B5B"/>
    <w:rsid w:val="00E74E89"/>
    <w:rsid w:val="00E75BAD"/>
    <w:rsid w:val="00E763AE"/>
    <w:rsid w:val="00E8028A"/>
    <w:rsid w:val="00E81D0C"/>
    <w:rsid w:val="00E81F24"/>
    <w:rsid w:val="00E82B76"/>
    <w:rsid w:val="00E82CF4"/>
    <w:rsid w:val="00E83FFE"/>
    <w:rsid w:val="00E848C8"/>
    <w:rsid w:val="00E85992"/>
    <w:rsid w:val="00E90345"/>
    <w:rsid w:val="00E932B3"/>
    <w:rsid w:val="00E95CB1"/>
    <w:rsid w:val="00EA6A87"/>
    <w:rsid w:val="00EB0030"/>
    <w:rsid w:val="00EB6795"/>
    <w:rsid w:val="00EB7FFB"/>
    <w:rsid w:val="00EC0ADC"/>
    <w:rsid w:val="00EC367B"/>
    <w:rsid w:val="00EC45C2"/>
    <w:rsid w:val="00EC7D30"/>
    <w:rsid w:val="00ED0A01"/>
    <w:rsid w:val="00ED1480"/>
    <w:rsid w:val="00ED24DC"/>
    <w:rsid w:val="00ED4895"/>
    <w:rsid w:val="00EE1E66"/>
    <w:rsid w:val="00EE4B9E"/>
    <w:rsid w:val="00EE6F88"/>
    <w:rsid w:val="00EF19E0"/>
    <w:rsid w:val="00EF30F5"/>
    <w:rsid w:val="00EF41E5"/>
    <w:rsid w:val="00EF56A5"/>
    <w:rsid w:val="00EF63AF"/>
    <w:rsid w:val="00F015C5"/>
    <w:rsid w:val="00F020BC"/>
    <w:rsid w:val="00F036CE"/>
    <w:rsid w:val="00F03F6F"/>
    <w:rsid w:val="00F056D3"/>
    <w:rsid w:val="00F06619"/>
    <w:rsid w:val="00F07005"/>
    <w:rsid w:val="00F11539"/>
    <w:rsid w:val="00F14B55"/>
    <w:rsid w:val="00F15002"/>
    <w:rsid w:val="00F15293"/>
    <w:rsid w:val="00F15396"/>
    <w:rsid w:val="00F1544F"/>
    <w:rsid w:val="00F16106"/>
    <w:rsid w:val="00F16593"/>
    <w:rsid w:val="00F22C30"/>
    <w:rsid w:val="00F31A4E"/>
    <w:rsid w:val="00F33BCB"/>
    <w:rsid w:val="00F358EA"/>
    <w:rsid w:val="00F362D1"/>
    <w:rsid w:val="00F37651"/>
    <w:rsid w:val="00F414FF"/>
    <w:rsid w:val="00F4220A"/>
    <w:rsid w:val="00F42944"/>
    <w:rsid w:val="00F47467"/>
    <w:rsid w:val="00F50B9D"/>
    <w:rsid w:val="00F52451"/>
    <w:rsid w:val="00F52DBB"/>
    <w:rsid w:val="00F52E90"/>
    <w:rsid w:val="00F54357"/>
    <w:rsid w:val="00F54D9B"/>
    <w:rsid w:val="00F563E6"/>
    <w:rsid w:val="00F565DF"/>
    <w:rsid w:val="00F611EE"/>
    <w:rsid w:val="00F64657"/>
    <w:rsid w:val="00F66075"/>
    <w:rsid w:val="00F714A3"/>
    <w:rsid w:val="00F718DC"/>
    <w:rsid w:val="00F74744"/>
    <w:rsid w:val="00F75923"/>
    <w:rsid w:val="00F81660"/>
    <w:rsid w:val="00F842F1"/>
    <w:rsid w:val="00F90C2C"/>
    <w:rsid w:val="00F93BF5"/>
    <w:rsid w:val="00F94C0C"/>
    <w:rsid w:val="00FA14BE"/>
    <w:rsid w:val="00FA1D8D"/>
    <w:rsid w:val="00FA5925"/>
    <w:rsid w:val="00FA5A78"/>
    <w:rsid w:val="00FB068E"/>
    <w:rsid w:val="00FB0A8C"/>
    <w:rsid w:val="00FB38D0"/>
    <w:rsid w:val="00FB6C99"/>
    <w:rsid w:val="00FC120A"/>
    <w:rsid w:val="00FC3D86"/>
    <w:rsid w:val="00FC3EF6"/>
    <w:rsid w:val="00FC7FE6"/>
    <w:rsid w:val="00FD1A6A"/>
    <w:rsid w:val="00FD1CB3"/>
    <w:rsid w:val="00FD1D19"/>
    <w:rsid w:val="00FD2110"/>
    <w:rsid w:val="00FD39C7"/>
    <w:rsid w:val="00FE2CB7"/>
    <w:rsid w:val="00FE2CCE"/>
    <w:rsid w:val="00FE3B44"/>
    <w:rsid w:val="00FE55B7"/>
    <w:rsid w:val="00FF1B21"/>
    <w:rsid w:val="00FF22CA"/>
    <w:rsid w:val="00FF27EF"/>
    <w:rsid w:val="00FF3994"/>
    <w:rsid w:val="00FF3E2F"/>
    <w:rsid w:val="00FF4C75"/>
    <w:rsid w:val="00FF5262"/>
    <w:rsid w:val="00FF5B10"/>
    <w:rsid w:val="00FF6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E7B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link w:val="Heading1Char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paragraph" w:styleId="ListParagraph">
    <w:name w:val="List Paragraph"/>
    <w:basedOn w:val="Normal"/>
    <w:uiPriority w:val="34"/>
    <w:qFormat/>
    <w:rsid w:val="00661227"/>
    <w:pPr>
      <w:ind w:left="720"/>
      <w:contextualSpacing/>
    </w:pPr>
  </w:style>
  <w:style w:type="character" w:styleId="Hyperlink">
    <w:name w:val="Hyperlink"/>
    <w:uiPriority w:val="99"/>
    <w:rsid w:val="003C47C0"/>
    <w:rPr>
      <w:color w:val="0000FF"/>
      <w:u w:val="single"/>
    </w:rPr>
  </w:style>
  <w:style w:type="table" w:customStyle="1" w:styleId="PlainTable31">
    <w:name w:val="Plain Table 31"/>
    <w:basedOn w:val="TableNormal"/>
    <w:uiPriority w:val="99"/>
    <w:rsid w:val="00C66E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645320"/>
    <w:rPr>
      <w:rFonts w:asciiTheme="minorHAnsi" w:hAnsiTheme="minorHAnsi"/>
      <w:sz w:val="22"/>
    </w:rPr>
  </w:style>
  <w:style w:type="character" w:styleId="SubtleEmphasis">
    <w:name w:val="Subtle Emphasis"/>
    <w:basedOn w:val="DefaultParagraphFont"/>
    <w:uiPriority w:val="19"/>
    <w:qFormat/>
    <w:rsid w:val="007A753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rsid w:val="00F020BC"/>
    <w:rPr>
      <w:rFonts w:asciiTheme="majorHAnsi" w:hAnsiTheme="majorHAnsi"/>
      <w:b/>
      <w:caps/>
      <w:sz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5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5102"/>
    <w:rPr>
      <w:rFonts w:ascii="Courier New" w:hAnsi="Courier New" w:cs="Courier New"/>
    </w:rPr>
  </w:style>
  <w:style w:type="character" w:customStyle="1" w:styleId="o">
    <w:name w:val="o"/>
    <w:basedOn w:val="DefaultParagraphFont"/>
    <w:rsid w:val="00655102"/>
  </w:style>
  <w:style w:type="character" w:customStyle="1" w:styleId="p">
    <w:name w:val="p"/>
    <w:basedOn w:val="DefaultParagraphFont"/>
    <w:rsid w:val="00655102"/>
  </w:style>
  <w:style w:type="character" w:customStyle="1" w:styleId="n">
    <w:name w:val="n"/>
    <w:basedOn w:val="DefaultParagraphFont"/>
    <w:rsid w:val="00655102"/>
  </w:style>
  <w:style w:type="table" w:customStyle="1" w:styleId="PlainTable1">
    <w:name w:val="Plain Table 1"/>
    <w:basedOn w:val="TableNormal"/>
    <w:uiPriority w:val="41"/>
    <w:rsid w:val="00C51E4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Accent2">
    <w:name w:val="Grid Table 5 Dark Accent 2"/>
    <w:basedOn w:val="TableNormal"/>
    <w:uiPriority w:val="50"/>
    <w:rsid w:val="00C51E4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customStyle="1" w:styleId="w">
    <w:name w:val="w"/>
    <w:basedOn w:val="DefaultParagraphFont"/>
    <w:rsid w:val="0023177F"/>
  </w:style>
  <w:style w:type="character" w:customStyle="1" w:styleId="mi">
    <w:name w:val="mi"/>
    <w:basedOn w:val="DefaultParagraphFont"/>
    <w:rsid w:val="0023177F"/>
  </w:style>
  <w:style w:type="table" w:customStyle="1" w:styleId="GridTable5DarkAccent3">
    <w:name w:val="Grid Table 5 Dark Accent 3"/>
    <w:basedOn w:val="TableNormal"/>
    <w:uiPriority w:val="50"/>
    <w:rsid w:val="00DE32A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8C49E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ListTable4Accent2">
    <w:name w:val="List Table 4 Accent 2"/>
    <w:basedOn w:val="TableNormal"/>
    <w:uiPriority w:val="49"/>
    <w:rsid w:val="00C24777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24777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41610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41610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41610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966223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5DarkAccent6">
    <w:name w:val="List Table 5 Dark Accent 6"/>
    <w:basedOn w:val="TableNormal"/>
    <w:uiPriority w:val="50"/>
    <w:rsid w:val="0096622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44402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Accent1">
    <w:name w:val="List Table 3 Accent 1"/>
    <w:basedOn w:val="TableNormal"/>
    <w:uiPriority w:val="48"/>
    <w:rsid w:val="00217FFB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GridTable6ColorfulAccent6">
    <w:name w:val="Grid Table 6 Colorful Accent 6"/>
    <w:basedOn w:val="TableNormal"/>
    <w:uiPriority w:val="51"/>
    <w:rsid w:val="00217FF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1AC0BC-9105-45A7-AA70-B7282CEC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subject/>
  <dc:creator>Laurel Yan</dc:creator>
  <cp:keywords/>
  <dc:description/>
  <cp:lastModifiedBy>Lenovo</cp:lastModifiedBy>
  <cp:revision>8</cp:revision>
  <cp:lastPrinted>2017-10-07T08:05:00Z</cp:lastPrinted>
  <dcterms:created xsi:type="dcterms:W3CDTF">2022-02-15T15:59:00Z</dcterms:created>
  <dcterms:modified xsi:type="dcterms:W3CDTF">2023-07-07T15:17:00Z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