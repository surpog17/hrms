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F605" w14:textId="77777777" w:rsidR="00D56C83" w:rsidRPr="00F42944" w:rsidRDefault="00F714A3" w:rsidP="00B65A82">
      <w:pPr>
        <w:pStyle w:val="Title"/>
        <w:tabs>
          <w:tab w:val="left" w:pos="263"/>
          <w:tab w:val="center" w:pos="4320"/>
          <w:tab w:val="left" w:pos="7920"/>
        </w:tabs>
        <w:jc w:val="left"/>
        <w:rPr>
          <w:rFonts w:asciiTheme="minorHAnsi" w:hAnsiTheme="min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D56C83" w:rsidRPr="00613637">
        <w:rPr>
          <w:rFonts w:ascii="Cambria" w:hAnsi="Cambria"/>
          <w:sz w:val="24"/>
          <w:szCs w:val="24"/>
        </w:rPr>
        <w:tab/>
      </w:r>
      <w:r w:rsidR="00D56C83" w:rsidRPr="00F42944">
        <w:rPr>
          <w:rFonts w:asciiTheme="minorHAnsi" w:hAnsiTheme="minorHAnsi"/>
          <w:sz w:val="24"/>
          <w:szCs w:val="24"/>
        </w:rPr>
        <w:tab/>
        <w:t>inter</w:t>
      </w:r>
      <w:r w:rsidR="0086227A">
        <w:rPr>
          <w:rFonts w:asciiTheme="minorHAnsi" w:hAnsiTheme="minorHAnsi"/>
          <w:sz w:val="24"/>
          <w:szCs w:val="24"/>
        </w:rPr>
        <w:t xml:space="preserve"> </w:t>
      </w:r>
      <w:r w:rsidR="00D56C83" w:rsidRPr="00F42944">
        <w:rPr>
          <w:rFonts w:asciiTheme="minorHAnsi" w:hAnsiTheme="minorHAnsi"/>
          <w:sz w:val="24"/>
          <w:szCs w:val="24"/>
        </w:rPr>
        <w:t>office memorandum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0950"/>
      </w:tblGrid>
      <w:tr w:rsidR="00D56C83" w:rsidRPr="00F42944" w14:paraId="7B521DEA" w14:textId="77777777" w:rsidTr="00C51E4E">
        <w:trPr>
          <w:cantSplit/>
          <w:trHeight w:val="288"/>
        </w:trPr>
        <w:tc>
          <w:tcPr>
            <w:tcW w:w="2000" w:type="dxa"/>
          </w:tcPr>
          <w:p w14:paraId="2974EF5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to:</w:t>
            </w:r>
          </w:p>
        </w:tc>
        <w:tc>
          <w:tcPr>
            <w:tcW w:w="10950" w:type="dxa"/>
          </w:tcPr>
          <w:p w14:paraId="060EA810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Finance section</w:t>
            </w:r>
            <w:r w:rsidRPr="00F42944">
              <w:rPr>
                <w:color w:val="FF0000"/>
                <w:sz w:val="24"/>
                <w:szCs w:val="24"/>
              </w:rPr>
              <w:tab/>
            </w:r>
          </w:p>
        </w:tc>
      </w:tr>
      <w:tr w:rsidR="00D56C83" w:rsidRPr="00F42944" w14:paraId="3C6078CB" w14:textId="77777777" w:rsidTr="00C51E4E">
        <w:trPr>
          <w:cantSplit/>
          <w:trHeight w:val="288"/>
        </w:trPr>
        <w:tc>
          <w:tcPr>
            <w:tcW w:w="2000" w:type="dxa"/>
          </w:tcPr>
          <w:p w14:paraId="18528B61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from:</w:t>
            </w:r>
          </w:p>
        </w:tc>
        <w:tc>
          <w:tcPr>
            <w:tcW w:w="10950" w:type="dxa"/>
          </w:tcPr>
          <w:p w14:paraId="31B9B4F9" w14:textId="67870231" w:rsidR="00D56C83" w:rsidRPr="00F42944" w:rsidRDefault="00FD39C7" w:rsidP="00B65A82">
            <w:pPr>
              <w:pStyle w:val="Heading2"/>
              <w:rPr>
                <w:sz w:val="24"/>
                <w:szCs w:val="24"/>
              </w:rPr>
            </w:pPr>
            <w:r w:rsidRPr="00655102">
              <w:rPr>
                <w:sz w:val="24"/>
                <w:szCs w:val="24"/>
              </w:rPr>
              <w:t>${name}</w:t>
            </w:r>
            <w:r w:rsidR="0092252E">
              <w:rPr>
                <w:sz w:val="24"/>
                <w:szCs w:val="24"/>
              </w:rPr>
              <w:t xml:space="preserve"> </w:t>
            </w:r>
            <w:r w:rsidR="00D56C83" w:rsidRPr="00F42944">
              <w:rPr>
                <w:sz w:val="24"/>
                <w:szCs w:val="24"/>
              </w:rPr>
              <w:t>- hr section</w:t>
            </w:r>
          </w:p>
        </w:tc>
      </w:tr>
      <w:tr w:rsidR="00D56C83" w:rsidRPr="00F42944" w14:paraId="195178E5" w14:textId="77777777" w:rsidTr="00C51E4E">
        <w:trPr>
          <w:cantSplit/>
          <w:trHeight w:val="288"/>
        </w:trPr>
        <w:tc>
          <w:tcPr>
            <w:tcW w:w="2000" w:type="dxa"/>
          </w:tcPr>
          <w:p w14:paraId="5C06D065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subject:</w:t>
            </w:r>
          </w:p>
        </w:tc>
        <w:tc>
          <w:tcPr>
            <w:tcW w:w="10950" w:type="dxa"/>
          </w:tcPr>
          <w:p w14:paraId="0C75ABEE" w14:textId="7151EA4A" w:rsidR="00D56C83" w:rsidRPr="00F42944" w:rsidRDefault="00FD39C7" w:rsidP="007D2055">
            <w:pPr>
              <w:pStyle w:val="Heading2"/>
              <w:rPr>
                <w:sz w:val="24"/>
                <w:szCs w:val="24"/>
              </w:rPr>
            </w:pPr>
            <w:r w:rsidRPr="00B32E82">
              <w:rPr>
                <w:b/>
                <w:sz w:val="24"/>
                <w:szCs w:val="24"/>
              </w:rPr>
              <w:t>${month}</w:t>
            </w:r>
            <w:r w:rsidR="00DB66CA">
              <w:rPr>
                <w:b/>
                <w:sz w:val="24"/>
                <w:szCs w:val="24"/>
              </w:rPr>
              <w:t xml:space="preserve"> </w:t>
            </w:r>
            <w:r w:rsidR="00BB69DE">
              <w:rPr>
                <w:b/>
                <w:sz w:val="24"/>
                <w:szCs w:val="24"/>
              </w:rPr>
              <w:t>payroll and Loans</w:t>
            </w:r>
          </w:p>
        </w:tc>
      </w:tr>
      <w:tr w:rsidR="00D56C83" w:rsidRPr="00F42944" w14:paraId="06174158" w14:textId="77777777" w:rsidTr="00C51E4E">
        <w:trPr>
          <w:cantSplit/>
          <w:trHeight w:val="288"/>
        </w:trPr>
        <w:tc>
          <w:tcPr>
            <w:tcW w:w="2000" w:type="dxa"/>
          </w:tcPr>
          <w:p w14:paraId="65979BD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date:</w:t>
            </w:r>
          </w:p>
        </w:tc>
        <w:tc>
          <w:tcPr>
            <w:tcW w:w="10950" w:type="dxa"/>
          </w:tcPr>
          <w:p w14:paraId="04427F38" w14:textId="204216D8" w:rsidR="00D56C83" w:rsidRPr="00655102" w:rsidRDefault="00655102" w:rsidP="00C11A8A">
            <w:pPr>
              <w:pStyle w:val="Heading2"/>
              <w:rPr>
                <w:rFonts w:ascii="Consolas" w:hAnsi="Consolas" w:cs="Courier New"/>
                <w:color w:val="404040"/>
                <w:szCs w:val="18"/>
              </w:rPr>
            </w:pPr>
            <w:r w:rsidRPr="00655102">
              <w:rPr>
                <w:sz w:val="24"/>
                <w:szCs w:val="24"/>
              </w:rPr>
              <w:t>${date}</w:t>
            </w:r>
          </w:p>
        </w:tc>
      </w:tr>
      <w:tr w:rsidR="00D56C83" w:rsidRPr="00F42944" w14:paraId="0C9AB359" w14:textId="77777777" w:rsidTr="00C51E4E">
        <w:trPr>
          <w:cantSplit/>
          <w:trHeight w:val="288"/>
        </w:trPr>
        <w:tc>
          <w:tcPr>
            <w:tcW w:w="2000" w:type="dxa"/>
          </w:tcPr>
          <w:p w14:paraId="453270B6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cc:</w:t>
            </w:r>
          </w:p>
        </w:tc>
        <w:tc>
          <w:tcPr>
            <w:tcW w:w="10950" w:type="dxa"/>
          </w:tcPr>
          <w:p w14:paraId="3B1AC23F" w14:textId="77777777"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meried bekele</w:t>
            </w:r>
          </w:p>
        </w:tc>
      </w:tr>
      <w:tr w:rsidR="00D56C83" w:rsidRPr="00F42944" w14:paraId="5F09B431" w14:textId="77777777" w:rsidTr="00C51E4E">
        <w:trPr>
          <w:cantSplit/>
          <w:trHeight w:val="288"/>
        </w:trPr>
        <w:tc>
          <w:tcPr>
            <w:tcW w:w="2000" w:type="dxa"/>
          </w:tcPr>
          <w:p w14:paraId="25DF033F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0950" w:type="dxa"/>
          </w:tcPr>
          <w:p w14:paraId="778C5E47" w14:textId="77777777"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25292F2" w14:textId="0149CA9C" w:rsidR="00D56C83" w:rsidRPr="00F42944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Greeting</w:t>
      </w:r>
      <w:r w:rsidR="005C19A2">
        <w:rPr>
          <w:sz w:val="24"/>
          <w:szCs w:val="24"/>
        </w:rPr>
        <w:t>s</w:t>
      </w:r>
      <w:r w:rsidRPr="00F42944">
        <w:rPr>
          <w:sz w:val="24"/>
          <w:szCs w:val="24"/>
        </w:rPr>
        <w:t xml:space="preserve"> Finance team,</w:t>
      </w:r>
    </w:p>
    <w:p w14:paraId="04DC0AE9" w14:textId="4DDF55B2" w:rsidR="0068388A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Please</w:t>
      </w:r>
      <w:r w:rsidR="00C051A7">
        <w:rPr>
          <w:sz w:val="24"/>
          <w:szCs w:val="24"/>
        </w:rPr>
        <w:t xml:space="preserve"> find below table Employees</w:t>
      </w:r>
      <w:r w:rsidR="00810175">
        <w:rPr>
          <w:sz w:val="24"/>
          <w:szCs w:val="24"/>
        </w:rPr>
        <w:t xml:space="preserve"> </w:t>
      </w:r>
      <w:r w:rsidR="000462B2">
        <w:rPr>
          <w:sz w:val="24"/>
          <w:szCs w:val="24"/>
        </w:rPr>
        <w:t>${month}</w:t>
      </w:r>
      <w:r w:rsidR="002D5006">
        <w:rPr>
          <w:sz w:val="24"/>
          <w:szCs w:val="24"/>
        </w:rPr>
        <w:t xml:space="preserve"> </w:t>
      </w:r>
      <w:r w:rsidR="00C2179A">
        <w:rPr>
          <w:sz w:val="24"/>
          <w:szCs w:val="24"/>
        </w:rPr>
        <w:t>month</w:t>
      </w:r>
      <w:r w:rsidR="00D5024C">
        <w:rPr>
          <w:sz w:val="24"/>
          <w:szCs w:val="24"/>
        </w:rPr>
        <w:t xml:space="preserve"> payrol</w:t>
      </w:r>
      <w:r w:rsidR="00083A49">
        <w:rPr>
          <w:sz w:val="24"/>
          <w:szCs w:val="24"/>
        </w:rPr>
        <w:t>l</w:t>
      </w:r>
      <w:r w:rsidRPr="00F42944">
        <w:rPr>
          <w:sz w:val="24"/>
          <w:szCs w:val="24"/>
        </w:rPr>
        <w:t xml:space="preserve"> which includes </w:t>
      </w:r>
      <w:r w:rsidR="000462B2">
        <w:rPr>
          <w:sz w:val="24"/>
          <w:szCs w:val="24"/>
        </w:rPr>
        <w:t>${month}</w:t>
      </w:r>
      <w:r w:rsidR="0082107F">
        <w:rPr>
          <w:sz w:val="24"/>
          <w:szCs w:val="24"/>
        </w:rPr>
        <w:t xml:space="preserve"> </w:t>
      </w:r>
      <w:r w:rsidR="00867C71">
        <w:rPr>
          <w:sz w:val="24"/>
          <w:szCs w:val="24"/>
        </w:rPr>
        <w:t>attendance</w:t>
      </w:r>
      <w:r w:rsidR="005E591C" w:rsidRPr="00F42944">
        <w:rPr>
          <w:sz w:val="24"/>
          <w:szCs w:val="24"/>
        </w:rPr>
        <w:t xml:space="preserve"> </w:t>
      </w:r>
      <w:r w:rsidR="00234F9C" w:rsidRPr="00F42944">
        <w:rPr>
          <w:sz w:val="24"/>
          <w:szCs w:val="24"/>
        </w:rPr>
        <w:t>report</w:t>
      </w:r>
      <w:r w:rsidR="00906E9F" w:rsidRPr="00F42944">
        <w:rPr>
          <w:sz w:val="24"/>
          <w:szCs w:val="24"/>
        </w:rPr>
        <w:t xml:space="preserve">, </w:t>
      </w:r>
      <w:r w:rsidR="00387103" w:rsidRPr="00F42944">
        <w:rPr>
          <w:sz w:val="24"/>
          <w:szCs w:val="24"/>
        </w:rPr>
        <w:t>merit</w:t>
      </w:r>
      <w:r w:rsidRPr="00F42944">
        <w:rPr>
          <w:sz w:val="24"/>
          <w:szCs w:val="24"/>
        </w:rPr>
        <w:t xml:space="preserve"> award</w:t>
      </w:r>
      <w:r w:rsidR="00906E9F" w:rsidRPr="00F42944">
        <w:rPr>
          <w:sz w:val="24"/>
          <w:szCs w:val="24"/>
        </w:rPr>
        <w:t xml:space="preserve"> and medical expense </w:t>
      </w:r>
      <w:r w:rsidR="00B06877" w:rsidRPr="00F42944">
        <w:rPr>
          <w:sz w:val="24"/>
          <w:szCs w:val="24"/>
        </w:rPr>
        <w:t xml:space="preserve">40% </w:t>
      </w:r>
      <w:r w:rsidR="00906E9F" w:rsidRPr="00F42944">
        <w:rPr>
          <w:sz w:val="24"/>
          <w:szCs w:val="24"/>
        </w:rPr>
        <w:t>contribution</w:t>
      </w:r>
      <w:r w:rsidR="00C2179A">
        <w:rPr>
          <w:sz w:val="24"/>
          <w:szCs w:val="24"/>
        </w:rPr>
        <w:t xml:space="preserve"> for the</w:t>
      </w:r>
      <w:r w:rsidR="00777FD2" w:rsidRPr="00777FD2">
        <w:rPr>
          <w:sz w:val="24"/>
          <w:szCs w:val="24"/>
        </w:rPr>
        <w:t xml:space="preserve"> </w:t>
      </w:r>
      <w:r w:rsidR="00777FD2">
        <w:rPr>
          <w:sz w:val="24"/>
          <w:szCs w:val="24"/>
        </w:rPr>
        <w:t>month</w:t>
      </w:r>
      <w:r w:rsidR="00C2179A">
        <w:rPr>
          <w:sz w:val="24"/>
          <w:szCs w:val="24"/>
        </w:rPr>
        <w:t xml:space="preserve"> of </w:t>
      </w:r>
      <w:r w:rsidR="00B93959">
        <w:rPr>
          <w:sz w:val="24"/>
          <w:szCs w:val="24"/>
        </w:rPr>
        <w:t>${month}</w:t>
      </w:r>
      <w:r w:rsidR="00D668E2">
        <w:rPr>
          <w:sz w:val="24"/>
          <w:szCs w:val="24"/>
        </w:rPr>
        <w:t xml:space="preserve"> </w:t>
      </w:r>
      <w:r w:rsidR="00FC3D86">
        <w:rPr>
          <w:sz w:val="24"/>
          <w:szCs w:val="24"/>
        </w:rPr>
        <w:t>${year}</w:t>
      </w:r>
      <w:r w:rsidRPr="00F42944">
        <w:rPr>
          <w:sz w:val="24"/>
          <w:szCs w:val="24"/>
        </w:rPr>
        <w:t xml:space="preserve">. </w:t>
      </w:r>
    </w:p>
    <w:p w14:paraId="4D4156F8" w14:textId="1507B0B5" w:rsidR="00C51E4E" w:rsidRDefault="00C51E4E" w:rsidP="00B65A82">
      <w:pPr>
        <w:spacing w:before="240" w:after="240"/>
        <w:rPr>
          <w:sz w:val="24"/>
          <w:szCs w:val="24"/>
        </w:rPr>
      </w:pPr>
    </w:p>
    <w:p w14:paraId="6312DB21" w14:textId="08BA3ABB" w:rsidR="00107449" w:rsidRPr="00C24777" w:rsidRDefault="00107449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Deduction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3177F" w14:paraId="7CE00444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7F672E1" w14:textId="1CB1EA62" w:rsidR="0023177F" w:rsidRDefault="0023177F" w:rsidP="00B65A8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54A203AB" w14:textId="1A162391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Deduction </w:t>
            </w:r>
          </w:p>
        </w:tc>
        <w:tc>
          <w:tcPr>
            <w:tcW w:w="4945" w:type="dxa"/>
          </w:tcPr>
          <w:p w14:paraId="6673A078" w14:textId="1ACB8D32" w:rsidR="0023177F" w:rsidRDefault="0023177F" w:rsidP="00B65A82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Scale</w:t>
            </w:r>
          </w:p>
        </w:tc>
      </w:tr>
      <w:tr w:rsidR="0023177F" w14:paraId="35109B85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7543B4" w14:textId="27E422B5"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${userId}</w:t>
            </w:r>
          </w:p>
        </w:tc>
        <w:tc>
          <w:tcPr>
            <w:tcW w:w="4590" w:type="dxa"/>
          </w:tcPr>
          <w:p w14:paraId="1DB38ED3" w14:textId="564EBC0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4BB31B9E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B4873DE" w14:textId="34DBF629" w:rsidR="0023177F" w:rsidRDefault="0023177F" w:rsidP="0023177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${userAddress}</w:t>
            </w:r>
          </w:p>
          <w:p w14:paraId="31376453" w14:textId="77777777" w:rsidR="0023177F" w:rsidRDefault="0023177F" w:rsidP="00B65A82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4A324AD" w14:textId="4ECEEB35" w:rsidR="0023177F" w:rsidRDefault="0023177F" w:rsidP="00B65A82">
      <w:pPr>
        <w:spacing w:before="240" w:after="240"/>
        <w:rPr>
          <w:sz w:val="24"/>
          <w:szCs w:val="24"/>
        </w:rPr>
      </w:pPr>
    </w:p>
    <w:p w14:paraId="02761838" w14:textId="4FB35B69" w:rsidR="00D93AEB" w:rsidRPr="00C24777" w:rsidRDefault="00BE10BD" w:rsidP="00D93AEB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Variable pay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778"/>
        <w:gridCol w:w="3512"/>
        <w:gridCol w:w="2819"/>
        <w:gridCol w:w="3841"/>
      </w:tblGrid>
      <w:tr w:rsidR="00574A1F" w14:paraId="67920F5B" w14:textId="77777777" w:rsidTr="00574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078BD8D1" w14:textId="77777777" w:rsidR="00574A1F" w:rsidRDefault="00574A1F" w:rsidP="002216D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512" w:type="dxa"/>
          </w:tcPr>
          <w:p w14:paraId="1B096D72" w14:textId="09443A68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Percentage</w:t>
            </w:r>
          </w:p>
        </w:tc>
        <w:tc>
          <w:tcPr>
            <w:tcW w:w="2819" w:type="dxa"/>
          </w:tcPr>
          <w:p w14:paraId="506A6939" w14:textId="6E6FAD93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Percentage</w:t>
            </w:r>
          </w:p>
        </w:tc>
        <w:tc>
          <w:tcPr>
            <w:tcW w:w="3841" w:type="dxa"/>
          </w:tcPr>
          <w:p w14:paraId="53B87CA1" w14:textId="01504368" w:rsidR="00574A1F" w:rsidRDefault="00574A1F" w:rsidP="002216D4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574A1F" w14:paraId="72EF379B" w14:textId="77777777" w:rsidTr="00574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963F690" w14:textId="05507316"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${allowanceuserId}</w:t>
            </w:r>
          </w:p>
        </w:tc>
        <w:tc>
          <w:tcPr>
            <w:tcW w:w="3512" w:type="dxa"/>
          </w:tcPr>
          <w:p w14:paraId="3AF6F0B8" w14:textId="0051AB59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${allowancepercent}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2E7D86BB" w14:textId="77777777" w:rsidR="00574A1F" w:rsidRDefault="00574A1F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14:paraId="6FD43033" w14:textId="081442A5" w:rsidR="00574A1F" w:rsidRDefault="00574A1F" w:rsidP="00574A1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${allowanceactual}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29044F34" w14:textId="77777777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14:paraId="20A67D24" w14:textId="1D538AE6" w:rsidR="00574A1F" w:rsidRDefault="00574A1F" w:rsidP="002216D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${allowanceuserAddress}</w:t>
            </w:r>
          </w:p>
          <w:p w14:paraId="2E1B9350" w14:textId="77777777" w:rsidR="00574A1F" w:rsidRDefault="00574A1F" w:rsidP="002216D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20CF44" w14:textId="36AEC924" w:rsidR="00416106" w:rsidRDefault="00416106" w:rsidP="00416106">
      <w:pPr>
        <w:spacing w:before="240" w:after="240"/>
        <w:rPr>
          <w:sz w:val="24"/>
          <w:szCs w:val="24"/>
        </w:rPr>
      </w:pPr>
    </w:p>
    <w:p w14:paraId="6A673993" w14:textId="1518B1E5" w:rsidR="00D93AEB" w:rsidRDefault="00D93AEB" w:rsidP="00416106">
      <w:pPr>
        <w:spacing w:before="240" w:after="240"/>
        <w:rPr>
          <w:sz w:val="24"/>
          <w:szCs w:val="24"/>
        </w:rPr>
      </w:pPr>
    </w:p>
    <w:p w14:paraId="6F6D4A79" w14:textId="77777777" w:rsidR="00D93AEB" w:rsidRDefault="00D93AEB" w:rsidP="00416106">
      <w:pPr>
        <w:spacing w:before="240" w:after="240"/>
        <w:rPr>
          <w:sz w:val="24"/>
          <w:szCs w:val="24"/>
        </w:rPr>
      </w:pPr>
    </w:p>
    <w:p w14:paraId="71BC42EF" w14:textId="7442E646" w:rsidR="00416106" w:rsidRPr="00C24777" w:rsidRDefault="00416106" w:rsidP="00416106">
      <w:pPr>
        <w:pStyle w:val="Title"/>
        <w:rPr>
          <w:sz w:val="28"/>
          <w:szCs w:val="32"/>
        </w:rPr>
      </w:pPr>
      <w:r>
        <w:rPr>
          <w:sz w:val="28"/>
          <w:szCs w:val="32"/>
        </w:rPr>
        <w:t>Exam</w:t>
      </w:r>
      <w:r w:rsidR="00EA6A87">
        <w:rPr>
          <w:sz w:val="28"/>
          <w:szCs w:val="32"/>
        </w:rPr>
        <w:t xml:space="preserve"> </w:t>
      </w:r>
      <w:r w:rsidR="007754E1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416106" w14:paraId="706EE086" w14:textId="77777777" w:rsidTr="0041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60C5DB" w14:textId="77777777" w:rsidR="00416106" w:rsidRDefault="00416106" w:rsidP="007C29F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4193464A" w14:textId="4E2EDF0C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6593">
              <w:rPr>
                <w:sz w:val="24"/>
                <w:szCs w:val="24"/>
              </w:rPr>
              <w:t>ate</w:t>
            </w:r>
          </w:p>
        </w:tc>
        <w:tc>
          <w:tcPr>
            <w:tcW w:w="4945" w:type="dxa"/>
          </w:tcPr>
          <w:p w14:paraId="49FC55A8" w14:textId="53926CD0" w:rsidR="00416106" w:rsidRDefault="00416106" w:rsidP="007C29F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416106" w14:paraId="4FF92DC2" w14:textId="77777777" w:rsidTr="00416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8A8745B" w14:textId="70352C99" w:rsidR="00416106" w:rsidRPr="0023177F" w:rsidRDefault="00416106" w:rsidP="007C29F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${examuserId}</w:t>
            </w:r>
          </w:p>
        </w:tc>
        <w:tc>
          <w:tcPr>
            <w:tcW w:w="4590" w:type="dxa"/>
          </w:tcPr>
          <w:p w14:paraId="2184B4AE" w14:textId="1FC9BF96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B144715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3F7E298" w14:textId="4EB79997" w:rsidR="00416106" w:rsidRDefault="00416106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${examuserAddress}</w:t>
            </w:r>
          </w:p>
          <w:p w14:paraId="67BCC5B2" w14:textId="77777777" w:rsidR="00416106" w:rsidRDefault="00416106" w:rsidP="007C29FF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6D5348" w14:textId="219383EC" w:rsidR="00416106" w:rsidRDefault="00416106" w:rsidP="00B65A82">
      <w:pPr>
        <w:spacing w:before="240" w:after="240"/>
        <w:rPr>
          <w:sz w:val="24"/>
          <w:szCs w:val="24"/>
        </w:rPr>
      </w:pPr>
    </w:p>
    <w:p w14:paraId="5365F577" w14:textId="5F5D5C37" w:rsidR="00E551DA" w:rsidRPr="00C24777" w:rsidRDefault="00E551DA" w:rsidP="00E551DA">
      <w:pPr>
        <w:pStyle w:val="Title"/>
        <w:rPr>
          <w:sz w:val="28"/>
          <w:szCs w:val="32"/>
        </w:rPr>
      </w:pPr>
      <w:r w:rsidRPr="00E551DA">
        <w:rPr>
          <w:sz w:val="28"/>
          <w:szCs w:val="32"/>
        </w:rPr>
        <w:lastRenderedPageBreak/>
        <w:t xml:space="preserve">Implementation Effectiveness </w:t>
      </w:r>
      <w:r w:rsidR="00086D78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551DA" w14:paraId="76BD5786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986BA43" w14:textId="77777777" w:rsidR="00E551DA" w:rsidRDefault="00E551D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0A462A0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D685624" w14:textId="77777777" w:rsidR="00E551DA" w:rsidRDefault="00E551D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551DA" w14:paraId="0118757E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8D3B593" w14:textId="0617C893" w:rsidR="00E551DA" w:rsidRPr="0023177F" w:rsidRDefault="00E551D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${iebuserId}</w:t>
            </w:r>
          </w:p>
        </w:tc>
        <w:tc>
          <w:tcPr>
            <w:tcW w:w="4590" w:type="dxa"/>
          </w:tcPr>
          <w:p w14:paraId="4CE9B905" w14:textId="2D3DA91A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${iebuserName}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D6BCEE1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BEC7450" w14:textId="0D122914" w:rsidR="00E551DA" w:rsidRDefault="00E551D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${iebuserAddress}</w:t>
            </w:r>
          </w:p>
          <w:p w14:paraId="69371473" w14:textId="77777777" w:rsidR="00E551DA" w:rsidRDefault="00E551D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38A883" w14:textId="1FA570C6" w:rsidR="00E551DA" w:rsidRDefault="00E551DA" w:rsidP="00B65A82">
      <w:pPr>
        <w:spacing w:before="240" w:after="240"/>
        <w:rPr>
          <w:sz w:val="24"/>
          <w:szCs w:val="24"/>
        </w:rPr>
      </w:pPr>
    </w:p>
    <w:p w14:paraId="150A23B4" w14:textId="77777777" w:rsidR="00ED4895" w:rsidRDefault="00ED4895" w:rsidP="00ED4895">
      <w:pPr>
        <w:spacing w:before="240" w:after="240"/>
        <w:rPr>
          <w:sz w:val="24"/>
          <w:szCs w:val="24"/>
        </w:rPr>
      </w:pPr>
    </w:p>
    <w:p w14:paraId="4108770C" w14:textId="6967D5E9" w:rsidR="00ED4895" w:rsidRPr="00C24777" w:rsidRDefault="00ED4895" w:rsidP="00ED4895">
      <w:pPr>
        <w:pStyle w:val="Title"/>
        <w:rPr>
          <w:sz w:val="28"/>
          <w:szCs w:val="32"/>
        </w:rPr>
      </w:pPr>
      <w:r w:rsidRPr="00ED4895">
        <w:rPr>
          <w:sz w:val="28"/>
          <w:szCs w:val="32"/>
        </w:rPr>
        <w:t xml:space="preserve">Effective Order and Delivery </w:t>
      </w:r>
      <w:r w:rsidR="00CD3F0C"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D4895" w14:paraId="73F66745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BEC36" w14:textId="77777777" w:rsidR="00ED4895" w:rsidRDefault="00ED489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631C030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DA6D2EC" w14:textId="77777777" w:rsidR="00ED4895" w:rsidRDefault="00ED489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D4895" w14:paraId="02B980C2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E4C378" w14:textId="04ED3B6D" w:rsidR="00ED4895" w:rsidRPr="0023177F" w:rsidRDefault="00ED489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${eodbuserId}</w:t>
            </w:r>
          </w:p>
        </w:tc>
        <w:tc>
          <w:tcPr>
            <w:tcW w:w="4590" w:type="dxa"/>
          </w:tcPr>
          <w:p w14:paraId="392BA0BF" w14:textId="4BF8003F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${eodbuserName}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9C2842B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6555C16" w14:textId="7F460F9E" w:rsidR="00ED4895" w:rsidRDefault="00ED489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${eodbuserAddress}</w:t>
            </w:r>
          </w:p>
          <w:p w14:paraId="63BA7222" w14:textId="77777777" w:rsidR="00ED4895" w:rsidRDefault="00ED489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8D565D" w14:textId="15B64CD5" w:rsidR="00ED4895" w:rsidRDefault="00ED4895" w:rsidP="00ED4895">
      <w:pPr>
        <w:spacing w:before="240" w:after="240"/>
        <w:rPr>
          <w:sz w:val="24"/>
          <w:szCs w:val="24"/>
        </w:rPr>
      </w:pPr>
    </w:p>
    <w:p w14:paraId="0DAE4520" w14:textId="77777777" w:rsidR="00605341" w:rsidRDefault="00605341" w:rsidP="00ED4895">
      <w:pPr>
        <w:spacing w:before="240" w:after="240"/>
        <w:rPr>
          <w:sz w:val="24"/>
          <w:szCs w:val="24"/>
        </w:rPr>
      </w:pPr>
    </w:p>
    <w:p w14:paraId="2FE31FE5" w14:textId="37044EF6" w:rsidR="00DC4F25" w:rsidRPr="00C24777" w:rsidRDefault="00DC4F25" w:rsidP="00DC4F25">
      <w:pPr>
        <w:pStyle w:val="Title"/>
        <w:rPr>
          <w:sz w:val="28"/>
          <w:szCs w:val="32"/>
        </w:rPr>
      </w:pPr>
      <w:r w:rsidRPr="00DC4F25">
        <w:rPr>
          <w:sz w:val="28"/>
          <w:szCs w:val="32"/>
        </w:rPr>
        <w:lastRenderedPageBreak/>
        <w:t xml:space="preserve">Closed Deals </w:t>
      </w:r>
      <w:r>
        <w:rPr>
          <w:sz w:val="28"/>
          <w:szCs w:val="32"/>
        </w:rPr>
        <w:t>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DC4F25" w14:paraId="1AAD54C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74B6F28" w14:textId="77777777" w:rsidR="00DC4F25" w:rsidRDefault="00DC4F2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63F418A3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6620D84" w14:textId="77777777" w:rsidR="00DC4F25" w:rsidRDefault="00DC4F25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DC4F25" w14:paraId="1CF34203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9AF9C5" w14:textId="4F946B0D" w:rsidR="00DC4F25" w:rsidRPr="0023177F" w:rsidRDefault="00DC4F2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${cdbuserId}</w:t>
            </w:r>
          </w:p>
        </w:tc>
        <w:tc>
          <w:tcPr>
            <w:tcW w:w="4590" w:type="dxa"/>
          </w:tcPr>
          <w:p w14:paraId="026C9E03" w14:textId="7FA912A0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${cdbuserName}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1BF68959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5BFFCDE9" w14:textId="1E29054E" w:rsidR="00DC4F25" w:rsidRDefault="00DC4F25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${cdbuserAddress}</w:t>
            </w:r>
          </w:p>
          <w:p w14:paraId="7F8B456C" w14:textId="77777777" w:rsidR="00DC4F25" w:rsidRDefault="00DC4F25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29D528" w14:textId="399CCD88" w:rsidR="00DC4F25" w:rsidRDefault="00DC4F25" w:rsidP="00ED4895">
      <w:pPr>
        <w:spacing w:before="240" w:after="240"/>
        <w:rPr>
          <w:sz w:val="24"/>
          <w:szCs w:val="24"/>
        </w:rPr>
      </w:pPr>
    </w:p>
    <w:p w14:paraId="55108133" w14:textId="1080442D" w:rsidR="00971AFC" w:rsidRDefault="00971AFC" w:rsidP="00971AFC">
      <w:pPr>
        <w:spacing w:before="240" w:after="240"/>
        <w:rPr>
          <w:sz w:val="24"/>
          <w:szCs w:val="24"/>
        </w:rPr>
      </w:pPr>
    </w:p>
    <w:p w14:paraId="23C4217B" w14:textId="364528D3" w:rsidR="00971AFC" w:rsidRDefault="00971AFC" w:rsidP="00971AFC">
      <w:pPr>
        <w:spacing w:before="240" w:after="240"/>
        <w:rPr>
          <w:sz w:val="24"/>
          <w:szCs w:val="24"/>
        </w:rPr>
      </w:pPr>
    </w:p>
    <w:p w14:paraId="163C08E3" w14:textId="77777777" w:rsidR="00971AFC" w:rsidRDefault="00971AFC" w:rsidP="00971AFC">
      <w:pPr>
        <w:spacing w:before="240" w:after="240"/>
        <w:rPr>
          <w:sz w:val="24"/>
          <w:szCs w:val="24"/>
        </w:rPr>
      </w:pPr>
    </w:p>
    <w:p w14:paraId="75395FDC" w14:textId="3692D0F8" w:rsidR="00971AFC" w:rsidRPr="00C24777" w:rsidRDefault="00971AFC" w:rsidP="00971AFC">
      <w:pPr>
        <w:pStyle w:val="Title"/>
        <w:rPr>
          <w:sz w:val="28"/>
          <w:szCs w:val="32"/>
        </w:rPr>
      </w:pPr>
      <w:r w:rsidRPr="00971AFC">
        <w:rPr>
          <w:sz w:val="28"/>
          <w:szCs w:val="32"/>
        </w:rPr>
        <w:t>Management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971AFC" w14:paraId="3CEA065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51F6F10" w14:textId="77777777" w:rsidR="00971AFC" w:rsidRDefault="00971AFC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1F48145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6C100057" w14:textId="77777777" w:rsidR="00971AFC" w:rsidRDefault="00971AFC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971AFC" w14:paraId="6C26330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902E1E4" w14:textId="542A5D82" w:rsidR="00971AFC" w:rsidRPr="0023177F" w:rsidRDefault="00971AFC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${mpeqbuserId}</w:t>
            </w:r>
          </w:p>
        </w:tc>
        <w:tc>
          <w:tcPr>
            <w:tcW w:w="4590" w:type="dxa"/>
          </w:tcPr>
          <w:p w14:paraId="7EA0EC4C" w14:textId="7E65D41B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${mpeqbuserName}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E962534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611E36FF" w14:textId="381FDF21" w:rsidR="00971AFC" w:rsidRDefault="00971AFC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${mpeqbuserAddress}</w:t>
            </w:r>
          </w:p>
          <w:p w14:paraId="5F30BF42" w14:textId="77777777" w:rsidR="00971AFC" w:rsidRDefault="00971AFC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F85A4CF" w14:textId="7BB80C4B" w:rsidR="00971AFC" w:rsidRDefault="00971AFC" w:rsidP="00ED4895">
      <w:pPr>
        <w:spacing w:before="240" w:after="240"/>
        <w:rPr>
          <w:sz w:val="24"/>
          <w:szCs w:val="24"/>
        </w:rPr>
      </w:pPr>
    </w:p>
    <w:p w14:paraId="0568B651" w14:textId="5F115C83" w:rsidR="00A0258A" w:rsidRPr="00C24777" w:rsidRDefault="00DC5B02" w:rsidP="00A0258A">
      <w:pPr>
        <w:pStyle w:val="Title"/>
        <w:rPr>
          <w:sz w:val="28"/>
          <w:szCs w:val="32"/>
        </w:rPr>
      </w:pPr>
      <w:r w:rsidRPr="00DC5B02">
        <w:rPr>
          <w:sz w:val="28"/>
          <w:szCs w:val="32"/>
        </w:rPr>
        <w:lastRenderedPageBreak/>
        <w:t>Staff Performance Evaluation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A0258A" w14:paraId="7D04FB51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26FA86" w14:textId="77777777" w:rsidR="00A0258A" w:rsidRDefault="00A025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7B65A9E3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633670C" w14:textId="77777777" w:rsidR="00A0258A" w:rsidRDefault="00A025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0258A" w14:paraId="3C60A7DD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2A48F6" w14:textId="635CE5C0" w:rsidR="00A0258A" w:rsidRPr="0023177F" w:rsidRDefault="00A025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${speqbuserId}</w:t>
            </w:r>
          </w:p>
        </w:tc>
        <w:tc>
          <w:tcPr>
            <w:tcW w:w="4590" w:type="dxa"/>
          </w:tcPr>
          <w:p w14:paraId="483DECFE" w14:textId="1C9D6E5B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${speqbuserName}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0AB9AE22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105A0A5F" w14:textId="21A0E5ED" w:rsidR="00A0258A" w:rsidRDefault="00A025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${speqbuserAddress}</w:t>
            </w:r>
          </w:p>
          <w:p w14:paraId="694CA4F1" w14:textId="77777777" w:rsidR="00A0258A" w:rsidRDefault="00A025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BCA091" w14:textId="649B4ED0" w:rsidR="00A0258A" w:rsidRDefault="00A0258A" w:rsidP="00ED4895">
      <w:pPr>
        <w:spacing w:before="240" w:after="240"/>
        <w:rPr>
          <w:sz w:val="24"/>
          <w:szCs w:val="24"/>
        </w:rPr>
      </w:pPr>
    </w:p>
    <w:p w14:paraId="352B68CC" w14:textId="5D6020FD" w:rsidR="00E8028A" w:rsidRDefault="00E8028A" w:rsidP="00ED4895">
      <w:pPr>
        <w:spacing w:before="240" w:after="240"/>
        <w:rPr>
          <w:sz w:val="24"/>
          <w:szCs w:val="24"/>
        </w:rPr>
      </w:pPr>
    </w:p>
    <w:p w14:paraId="4BDE83AB" w14:textId="326E1755" w:rsidR="00E8028A" w:rsidRDefault="00E8028A" w:rsidP="00ED4895">
      <w:pPr>
        <w:spacing w:before="240" w:after="240"/>
        <w:rPr>
          <w:sz w:val="24"/>
          <w:szCs w:val="24"/>
        </w:rPr>
      </w:pPr>
    </w:p>
    <w:p w14:paraId="3837B5D8" w14:textId="379ED267" w:rsidR="00E8028A" w:rsidRPr="00C24777" w:rsidRDefault="00E8028A" w:rsidP="00E8028A">
      <w:pPr>
        <w:pStyle w:val="Title"/>
        <w:rPr>
          <w:sz w:val="28"/>
          <w:szCs w:val="32"/>
        </w:rPr>
      </w:pPr>
      <w:r>
        <w:rPr>
          <w:sz w:val="24"/>
        </w:rPr>
        <w:t>Timely VAT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E8028A" w14:paraId="225FE19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7E168" w14:textId="77777777" w:rsidR="00E8028A" w:rsidRDefault="00E802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7C9F269F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0099ABC9" w14:textId="77777777" w:rsidR="00E8028A" w:rsidRDefault="00E8028A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8028A" w14:paraId="744BF824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5F023A" w14:textId="771F9975" w:rsidR="00E8028A" w:rsidRPr="0023177F" w:rsidRDefault="00E802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${tvcqbuserId}</w:t>
            </w:r>
          </w:p>
        </w:tc>
        <w:tc>
          <w:tcPr>
            <w:tcW w:w="4590" w:type="dxa"/>
          </w:tcPr>
          <w:p w14:paraId="7EE54744" w14:textId="2432E66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${tvcqbuserName}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3CEBFC48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443A244E" w14:textId="197DBDFC" w:rsidR="00E8028A" w:rsidRDefault="00E8028A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${tvcqbuserAddress}</w:t>
            </w:r>
          </w:p>
          <w:p w14:paraId="058FAF7D" w14:textId="77777777" w:rsidR="00E8028A" w:rsidRDefault="00E8028A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17B83F4" w14:textId="237F0EA5" w:rsidR="00E8028A" w:rsidRDefault="00E8028A" w:rsidP="00E8028A">
      <w:pPr>
        <w:spacing w:before="240" w:after="240"/>
        <w:rPr>
          <w:sz w:val="24"/>
          <w:szCs w:val="24"/>
        </w:rPr>
      </w:pPr>
    </w:p>
    <w:p w14:paraId="28CF79EF" w14:textId="77777777" w:rsidR="001B11F2" w:rsidRDefault="001B11F2" w:rsidP="001B11F2">
      <w:pPr>
        <w:spacing w:before="240" w:after="240"/>
        <w:rPr>
          <w:sz w:val="24"/>
          <w:szCs w:val="24"/>
        </w:rPr>
      </w:pPr>
    </w:p>
    <w:p w14:paraId="3A8597DF" w14:textId="1DBD53C1" w:rsidR="001B11F2" w:rsidRPr="00C24777" w:rsidRDefault="00ED0A01" w:rsidP="001B11F2">
      <w:pPr>
        <w:pStyle w:val="Title"/>
        <w:rPr>
          <w:sz w:val="28"/>
          <w:szCs w:val="32"/>
        </w:rPr>
      </w:pPr>
      <w:r w:rsidRPr="00ED0A01">
        <w:rPr>
          <w:sz w:val="24"/>
        </w:rPr>
        <w:lastRenderedPageBreak/>
        <w:t>Timely Payment Collection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1B11F2" w14:paraId="3391901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2201BE1" w14:textId="77777777" w:rsidR="001B11F2" w:rsidRDefault="001B11F2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14DA66B9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9A394D6" w14:textId="77777777" w:rsidR="001B11F2" w:rsidRDefault="001B11F2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1B11F2" w14:paraId="1D604D21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526F1D" w14:textId="4DCAC620" w:rsidR="001B11F2" w:rsidRPr="0023177F" w:rsidRDefault="001B11F2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${tpcqbuserId}</w:t>
            </w:r>
          </w:p>
        </w:tc>
        <w:tc>
          <w:tcPr>
            <w:tcW w:w="4590" w:type="dxa"/>
          </w:tcPr>
          <w:p w14:paraId="5F7DAFC8" w14:textId="7AB344BF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${tpcqbuserName}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3CD7C6C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2D2B233C" w14:textId="144C0889" w:rsidR="001B11F2" w:rsidRDefault="001B11F2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${tpcqbuserAddress}</w:t>
            </w:r>
          </w:p>
          <w:p w14:paraId="6AF39321" w14:textId="77777777" w:rsidR="001B11F2" w:rsidRDefault="001B11F2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61A3A3" w14:textId="63B187FC" w:rsidR="001B11F2" w:rsidRDefault="001B11F2" w:rsidP="00E8028A">
      <w:pPr>
        <w:spacing w:before="240" w:after="240"/>
        <w:rPr>
          <w:sz w:val="24"/>
          <w:szCs w:val="24"/>
        </w:rPr>
      </w:pPr>
    </w:p>
    <w:p w14:paraId="2CBABB7E" w14:textId="77777777" w:rsidR="006C48C3" w:rsidRDefault="006C48C3" w:rsidP="00E8028A">
      <w:pPr>
        <w:spacing w:before="240" w:after="240"/>
        <w:rPr>
          <w:sz w:val="24"/>
          <w:szCs w:val="24"/>
        </w:rPr>
      </w:pPr>
    </w:p>
    <w:p w14:paraId="1E0951DD" w14:textId="5E8A1C20" w:rsidR="006C48C3" w:rsidRPr="00C24777" w:rsidRDefault="006C48C3" w:rsidP="006C48C3">
      <w:pPr>
        <w:pStyle w:val="Title"/>
        <w:rPr>
          <w:sz w:val="28"/>
          <w:szCs w:val="32"/>
        </w:rPr>
      </w:pPr>
      <w:r w:rsidRPr="006C48C3">
        <w:rPr>
          <w:sz w:val="24"/>
        </w:rPr>
        <w:t>Best Employees Productivity and Engagement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6C48C3" w14:paraId="0EAE4BDD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9655D6" w14:textId="77777777" w:rsidR="006C48C3" w:rsidRDefault="006C48C3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3067E8A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1D56314E" w14:textId="77777777" w:rsidR="006C48C3" w:rsidRDefault="006C48C3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C48C3" w14:paraId="3D182E35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FA11E8C" w14:textId="1CA81E4C" w:rsidR="006C48C3" w:rsidRPr="0023177F" w:rsidRDefault="006C48C3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${bepeqbuserId}</w:t>
            </w:r>
          </w:p>
        </w:tc>
        <w:tc>
          <w:tcPr>
            <w:tcW w:w="4590" w:type="dxa"/>
          </w:tcPr>
          <w:p w14:paraId="731DC2B7" w14:textId="4A5D4CCE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${bepeqbuserName}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57C3C8DC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0CFD8CCC" w14:textId="335AED5C" w:rsidR="006C48C3" w:rsidRDefault="006C48C3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${bepeqbuserAddress}</w:t>
            </w:r>
          </w:p>
          <w:p w14:paraId="760F1EA9" w14:textId="77777777" w:rsidR="006C48C3" w:rsidRDefault="006C48C3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9DC130" w14:textId="719E8383" w:rsidR="006C48C3" w:rsidRDefault="006C48C3" w:rsidP="00E8028A">
      <w:pPr>
        <w:spacing w:before="240" w:after="240"/>
        <w:rPr>
          <w:sz w:val="24"/>
          <w:szCs w:val="24"/>
        </w:rPr>
      </w:pPr>
    </w:p>
    <w:p w14:paraId="69281CD7" w14:textId="77777777" w:rsidR="00605341" w:rsidRDefault="00605341" w:rsidP="00E8028A">
      <w:pPr>
        <w:spacing w:before="240" w:after="240"/>
        <w:rPr>
          <w:sz w:val="24"/>
          <w:szCs w:val="24"/>
        </w:rPr>
      </w:pPr>
    </w:p>
    <w:p w14:paraId="38ED1982" w14:textId="6CEBD700" w:rsidR="00251E71" w:rsidRPr="00C24777" w:rsidRDefault="00251E71" w:rsidP="00251E71">
      <w:pPr>
        <w:pStyle w:val="Title"/>
        <w:rPr>
          <w:sz w:val="28"/>
          <w:szCs w:val="32"/>
        </w:rPr>
      </w:pPr>
      <w:r w:rsidRPr="00251E71">
        <w:rPr>
          <w:sz w:val="24"/>
        </w:rPr>
        <w:lastRenderedPageBreak/>
        <w:t>Facilities High Availability Quarterly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251E71" w14:paraId="09CB1D88" w14:textId="77777777" w:rsidTr="000E4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AF872D4" w14:textId="77777777" w:rsidR="00251E71" w:rsidRDefault="00251E71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285A30B8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270BC681" w14:textId="77777777" w:rsidR="00251E71" w:rsidRDefault="00251E71" w:rsidP="000E4BA1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251E71" w14:paraId="4B691757" w14:textId="77777777" w:rsidTr="000E4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3895A4" w14:textId="24583728" w:rsidR="00251E71" w:rsidRPr="0023177F" w:rsidRDefault="00251E71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${fhaqbuserId}</w:t>
            </w:r>
          </w:p>
        </w:tc>
        <w:tc>
          <w:tcPr>
            <w:tcW w:w="4590" w:type="dxa"/>
          </w:tcPr>
          <w:p w14:paraId="25D18700" w14:textId="3781921F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${fhaqbuserName}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7234DD58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711C6AB5" w14:textId="2DA7EB43" w:rsidR="00251E71" w:rsidRDefault="00251E71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${fhaqbuserAddress}</w:t>
            </w:r>
          </w:p>
          <w:p w14:paraId="6A3697C4" w14:textId="77777777" w:rsidR="00251E71" w:rsidRDefault="00251E71" w:rsidP="000E4BA1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9B135FB" w14:textId="77777777" w:rsidR="00251E71" w:rsidRDefault="00251E71" w:rsidP="00251E71">
      <w:pPr>
        <w:spacing w:before="240" w:after="240"/>
        <w:rPr>
          <w:sz w:val="24"/>
          <w:szCs w:val="24"/>
        </w:rPr>
      </w:pPr>
    </w:p>
    <w:p w14:paraId="21AA960E" w14:textId="269054FF" w:rsidR="00605341" w:rsidRPr="00C24777" w:rsidRDefault="00605341" w:rsidP="00605341">
      <w:pPr>
        <w:pStyle w:val="Title"/>
        <w:rPr>
          <w:sz w:val="28"/>
          <w:szCs w:val="32"/>
        </w:rPr>
      </w:pPr>
      <w:r>
        <w:rPr>
          <w:sz w:val="24"/>
        </w:rPr>
        <w:t>Loyalty Program</w:t>
      </w:r>
      <w:r w:rsidRPr="00251E71">
        <w:rPr>
          <w:sz w:val="24"/>
        </w:rPr>
        <w:t xml:space="preserve"> Bonus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415"/>
        <w:gridCol w:w="4590"/>
        <w:gridCol w:w="4945"/>
      </w:tblGrid>
      <w:tr w:rsidR="00605341" w14:paraId="5BD0330D" w14:textId="77777777" w:rsidTr="00E6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84B5D38" w14:textId="77777777" w:rsidR="00605341" w:rsidRDefault="00605341" w:rsidP="00E6423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14:paraId="6E4407C8" w14:textId="77777777" w:rsidR="00605341" w:rsidRDefault="00605341" w:rsidP="00E6423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14:paraId="42EB66B6" w14:textId="77777777" w:rsidR="00605341" w:rsidRDefault="00605341" w:rsidP="00E64238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05341" w14:paraId="164AB6AE" w14:textId="77777777" w:rsidTr="00E6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4358E1" w14:textId="7DC53060" w:rsidR="00605341" w:rsidRPr="0023177F" w:rsidRDefault="00605341" w:rsidP="00E6423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${loyaltyid}</w:t>
            </w:r>
          </w:p>
        </w:tc>
        <w:tc>
          <w:tcPr>
            <w:tcW w:w="4590" w:type="dxa"/>
          </w:tcPr>
          <w:p w14:paraId="7BB5A3CD" w14:textId="042B0395" w:rsidR="00605341" w:rsidRDefault="00605341" w:rsidP="00E6423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${loyaltydate}</w:t>
            </w:r>
            <w:r>
              <w:rPr>
                <w:rStyle w:val="w"/>
                <w:rFonts w:ascii="Consolas" w:hAnsi="Consolas"/>
                <w:color w:val="BBBBBB"/>
                <w:sz w:val="18"/>
                <w:szCs w:val="18"/>
              </w:rPr>
              <w:t xml:space="preserve"> </w:t>
            </w:r>
          </w:p>
          <w:p w14:paraId="0259D72D" w14:textId="77777777" w:rsidR="00605341" w:rsidRDefault="00605341" w:rsidP="00E64238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14:paraId="4BA09BCF" w14:textId="75B934BE" w:rsidR="00605341" w:rsidRDefault="00605341" w:rsidP="00E6423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${loyaltyamount}</w:t>
            </w:r>
          </w:p>
          <w:p w14:paraId="6B863276" w14:textId="77777777" w:rsidR="00605341" w:rsidRDefault="00605341" w:rsidP="00E64238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16AC5EC" w14:textId="187A1E33" w:rsidR="00E8028A" w:rsidRDefault="00E8028A" w:rsidP="00ED4895">
      <w:pPr>
        <w:spacing w:before="240" w:after="240"/>
        <w:rPr>
          <w:sz w:val="24"/>
          <w:szCs w:val="24"/>
        </w:rPr>
      </w:pPr>
    </w:p>
    <w:p w14:paraId="1FE540A1" w14:textId="77777777" w:rsidR="00251E71" w:rsidRDefault="00251E71" w:rsidP="00ED4895">
      <w:pPr>
        <w:spacing w:before="240" w:after="240"/>
        <w:rPr>
          <w:sz w:val="24"/>
          <w:szCs w:val="24"/>
        </w:rPr>
      </w:pPr>
    </w:p>
    <w:p w14:paraId="28E424D6" w14:textId="77777777" w:rsidR="00E551DA" w:rsidRDefault="00E551DA" w:rsidP="00B65A82">
      <w:pPr>
        <w:spacing w:before="240" w:after="240"/>
        <w:rPr>
          <w:sz w:val="24"/>
          <w:szCs w:val="24"/>
        </w:rPr>
      </w:pPr>
    </w:p>
    <w:p w14:paraId="39D22B49" w14:textId="34508F0A" w:rsidR="00107449" w:rsidRPr="00C24777" w:rsidRDefault="000027D7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lastRenderedPageBreak/>
        <w:t>Medical Expense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83E55" w:rsidRPr="00C24777" w14:paraId="18E26300" w14:textId="77777777" w:rsidTr="0068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85C8862" w14:textId="1011B426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3237" w:type="dxa"/>
          </w:tcPr>
          <w:p w14:paraId="22FF0A2B" w14:textId="4FAE7FDE" w:rsidR="00683E55" w:rsidRPr="00C24777" w:rsidRDefault="00BC6B6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Contribution (%)</w:t>
            </w:r>
          </w:p>
        </w:tc>
        <w:tc>
          <w:tcPr>
            <w:tcW w:w="3238" w:type="dxa"/>
          </w:tcPr>
          <w:p w14:paraId="60E8CA1A" w14:textId="20FCF2E5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Employee Contribution</w:t>
            </w:r>
          </w:p>
        </w:tc>
        <w:tc>
          <w:tcPr>
            <w:tcW w:w="3238" w:type="dxa"/>
          </w:tcPr>
          <w:p w14:paraId="5D9E319E" w14:textId="65F589CF" w:rsidR="00683E55" w:rsidRPr="00C24777" w:rsidRDefault="00683E55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Company Contribution</w:t>
            </w:r>
          </w:p>
        </w:tc>
      </w:tr>
      <w:tr w:rsidR="00683E55" w:rsidRPr="00C24777" w14:paraId="11E83A0D" w14:textId="77777777" w:rsidTr="0068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6C363A" w14:textId="10EEA76E"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${medicaluserId}</w:t>
            </w:r>
          </w:p>
        </w:tc>
        <w:tc>
          <w:tcPr>
            <w:tcW w:w="3237" w:type="dxa"/>
          </w:tcPr>
          <w:p w14:paraId="05B8FE03" w14:textId="795AC194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${medicaltype}</w:t>
            </w:r>
          </w:p>
        </w:tc>
        <w:tc>
          <w:tcPr>
            <w:tcW w:w="3238" w:type="dxa"/>
          </w:tcPr>
          <w:p w14:paraId="43DD1EDA" w14:textId="2D35D855" w:rsidR="00683E55" w:rsidRPr="00C24777" w:rsidRDefault="00683E55" w:rsidP="00AE75D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${medicaluserName}</w:t>
            </w:r>
            <w:r w:rsidRPr="00C24777">
              <w:rPr>
                <w:rStyle w:val="w"/>
                <w:rFonts w:ascii="Consolas" w:hAnsi="Consolas"/>
                <w:color w:val="BBBBBB"/>
                <w:sz w:val="24"/>
                <w:szCs w:val="24"/>
              </w:rPr>
              <w:t xml:space="preserve"> </w:t>
            </w:r>
          </w:p>
          <w:p w14:paraId="786940BC" w14:textId="7777777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14:paraId="78E55B30" w14:textId="3117B7A7" w:rsidR="00683E55" w:rsidRPr="00C24777" w:rsidRDefault="00683E55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${medicaluserAddress}</w:t>
            </w:r>
          </w:p>
        </w:tc>
      </w:tr>
    </w:tbl>
    <w:p w14:paraId="385D0C1B" w14:textId="2A106A00" w:rsidR="00FF5B10" w:rsidRDefault="00FF5B10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52BF4FA0" w14:textId="105E8DDC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674F782" w14:textId="1B3F322A" w:rsidR="0048060C" w:rsidRPr="00C24777" w:rsidRDefault="0048060C" w:rsidP="0048060C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Resigned Staff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8060C" w:rsidRPr="00C24777" w14:paraId="49111A4D" w14:textId="77777777" w:rsidTr="00C24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C92A235" w14:textId="77E74205" w:rsidR="0048060C" w:rsidRPr="00C24777" w:rsidRDefault="0048060C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14:paraId="4065938F" w14:textId="57CF8349" w:rsidR="0048060C" w:rsidRPr="00C24777" w:rsidRDefault="005C19A2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Resigned</w:t>
            </w:r>
            <w:r w:rsidR="00D87097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8060C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13DAB9A8" w14:textId="7F6992E9" w:rsidR="0048060C" w:rsidRPr="00C24777" w:rsidRDefault="0048060C" w:rsidP="00E2610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48060C" w:rsidRPr="00C24777" w14:paraId="70640372" w14:textId="77777777" w:rsidTr="00C2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302AE59F" w14:textId="69A71346"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${resigneduserId}</w:t>
            </w:r>
          </w:p>
        </w:tc>
        <w:tc>
          <w:tcPr>
            <w:tcW w:w="4317" w:type="dxa"/>
          </w:tcPr>
          <w:p w14:paraId="78B7E2F2" w14:textId="16A02317" w:rsidR="0048060C" w:rsidRPr="00C24777" w:rsidRDefault="008A7AD5" w:rsidP="008A7AD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${resigneduserName}</w:t>
            </w:r>
          </w:p>
        </w:tc>
        <w:tc>
          <w:tcPr>
            <w:tcW w:w="4317" w:type="dxa"/>
          </w:tcPr>
          <w:p w14:paraId="418A441E" w14:textId="77777777" w:rsidR="0048060C" w:rsidRPr="00C24777" w:rsidRDefault="0048060C" w:rsidP="00E26101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0278A915" w14:textId="50109F99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8C78D45" w14:textId="77777777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79E5711" w14:textId="526854ED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12F99DC5" w14:textId="77777777" w:rsidR="00C24777" w:rsidRDefault="00C24777" w:rsidP="00C24777">
      <w:pPr>
        <w:tabs>
          <w:tab w:val="left" w:pos="4050"/>
        </w:tabs>
        <w:rPr>
          <w:rFonts w:ascii="Cambria Math" w:hAnsi="Cambria Math"/>
          <w:sz w:val="20"/>
        </w:rPr>
      </w:pPr>
    </w:p>
    <w:p w14:paraId="0D265C6C" w14:textId="4EEC7B0F" w:rsidR="00C24777" w:rsidRPr="00C24777" w:rsidRDefault="00C24777" w:rsidP="00C24777">
      <w:pPr>
        <w:pStyle w:val="Title"/>
        <w:rPr>
          <w:sz w:val="28"/>
          <w:szCs w:val="32"/>
        </w:rPr>
      </w:pPr>
      <w:r>
        <w:rPr>
          <w:sz w:val="28"/>
          <w:szCs w:val="32"/>
        </w:rPr>
        <w:t>New</w:t>
      </w:r>
      <w:r w:rsidRPr="00C24777">
        <w:rPr>
          <w:sz w:val="28"/>
          <w:szCs w:val="32"/>
        </w:rPr>
        <w:t xml:space="preserve"> Staff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24777" w:rsidRPr="00C24777" w14:paraId="2D2AC891" w14:textId="77777777" w:rsidTr="00966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13B44426" w14:textId="77777777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14:paraId="05A72007" w14:textId="3F251994" w:rsidR="00C24777" w:rsidRPr="00C24777" w:rsidRDefault="00D8709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Start </w:t>
            </w:r>
            <w:r w:rsidR="00C24777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14:paraId="77846530" w14:textId="77777777" w:rsidR="00C24777" w:rsidRPr="00C24777" w:rsidRDefault="00C24777" w:rsidP="00382C4E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C24777" w:rsidRPr="00C24777" w14:paraId="48AEDE61" w14:textId="77777777" w:rsidTr="00966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14:paraId="5D5D2C54" w14:textId="089BBDDC"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${newuserId}</w:t>
            </w:r>
          </w:p>
        </w:tc>
        <w:tc>
          <w:tcPr>
            <w:tcW w:w="4317" w:type="dxa"/>
          </w:tcPr>
          <w:p w14:paraId="5A7A818F" w14:textId="0E12CEE0" w:rsidR="00C24777" w:rsidRPr="00C24777" w:rsidRDefault="00C24777" w:rsidP="00382C4E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${newuserName}</w:t>
            </w:r>
          </w:p>
        </w:tc>
        <w:tc>
          <w:tcPr>
            <w:tcW w:w="4317" w:type="dxa"/>
          </w:tcPr>
          <w:p w14:paraId="28C92C22" w14:textId="77777777" w:rsidR="00C24777" w:rsidRPr="00C24777" w:rsidRDefault="00C24777" w:rsidP="00382C4E">
            <w:pPr>
              <w:tabs>
                <w:tab w:val="left" w:pos="4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1B1A7A33" w14:textId="77777777" w:rsidR="00507CB9" w:rsidRDefault="00507CB9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64EC15E3" w14:textId="42ECB571"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39DB199D" w14:textId="77777777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25726039" w14:textId="61997613" w:rsidR="00AF2EBD" w:rsidRPr="00C24777" w:rsidRDefault="003D033E" w:rsidP="00AF2EBD">
      <w:pPr>
        <w:pStyle w:val="Title"/>
        <w:rPr>
          <w:sz w:val="28"/>
          <w:szCs w:val="32"/>
        </w:rPr>
      </w:pPr>
      <w:r>
        <w:rPr>
          <w:sz w:val="28"/>
          <w:szCs w:val="32"/>
        </w:rPr>
        <w:t xml:space="preserve">Staff </w:t>
      </w:r>
      <w:r w:rsidR="00AF2EBD">
        <w:rPr>
          <w:sz w:val="28"/>
          <w:szCs w:val="32"/>
        </w:rPr>
        <w:t>Loan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1932"/>
        <w:gridCol w:w="2196"/>
        <w:gridCol w:w="1813"/>
        <w:gridCol w:w="1998"/>
        <w:gridCol w:w="1548"/>
        <w:gridCol w:w="2198"/>
      </w:tblGrid>
      <w:tr w:rsidR="003276A1" w:rsidRPr="00C24777" w14:paraId="70A088EE" w14:textId="1894CEF8" w:rsidTr="00217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2296C" w14:textId="77777777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14:paraId="125BEF5A" w14:textId="3A387C23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AE3AB52" w14:textId="36C88DF3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BF9FE60" w14:textId="4700204B" w:rsidR="003276A1" w:rsidRPr="00C24777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4482F4E8" w14:textId="4D259C16" w:rsidR="003276A1" w:rsidRDefault="003276A1" w:rsidP="007C29FF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FD4D178" w14:textId="3640AD12" w:rsidR="003276A1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276A1" w:rsidRPr="00C24777" w14:paraId="1D5B8507" w14:textId="4274A61C" w:rsidTr="0021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B20D91" w14:textId="6D885569"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${loanuserId}</w:t>
            </w:r>
          </w:p>
        </w:tc>
        <w:tc>
          <w:tcPr>
            <w:tcW w:w="0" w:type="auto"/>
          </w:tcPr>
          <w:p w14:paraId="1EBF5E4D" w14:textId="07539D36" w:rsidR="003276A1" w:rsidRPr="00C24777" w:rsidRDefault="003276A1" w:rsidP="007C29F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${loanuserName}</w:t>
            </w:r>
          </w:p>
        </w:tc>
        <w:tc>
          <w:tcPr>
            <w:tcW w:w="0" w:type="auto"/>
          </w:tcPr>
          <w:p w14:paraId="47059A63" w14:textId="17A8020E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${loancurrent}</w:t>
            </w:r>
          </w:p>
        </w:tc>
        <w:tc>
          <w:tcPr>
            <w:tcW w:w="0" w:type="auto"/>
          </w:tcPr>
          <w:p w14:paraId="2E9175A8" w14:textId="3B304CF8" w:rsidR="003276A1" w:rsidRPr="00AE29C7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${loanuserAddress}</w:t>
            </w:r>
          </w:p>
        </w:tc>
        <w:tc>
          <w:tcPr>
            <w:tcW w:w="0" w:type="auto"/>
          </w:tcPr>
          <w:p w14:paraId="10E17B48" w14:textId="4FF978C8" w:rsidR="003276A1" w:rsidRDefault="003276A1" w:rsidP="00AE29C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155EE2" w14:textId="68C3B5B8" w:rsidR="003276A1" w:rsidRDefault="003276A1" w:rsidP="00AE29C7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${loanremainamount}</w:t>
            </w:r>
          </w:p>
        </w:tc>
      </w:tr>
    </w:tbl>
    <w:p w14:paraId="5B0B0C99" w14:textId="5618FDC1"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7EE37734" w14:textId="77777777" w:rsidR="003D033E" w:rsidRDefault="003D033E" w:rsidP="003D033E">
      <w:pPr>
        <w:tabs>
          <w:tab w:val="left" w:pos="4050"/>
        </w:tabs>
        <w:rPr>
          <w:rFonts w:ascii="Cambria Math" w:hAnsi="Cambria Math"/>
          <w:sz w:val="20"/>
        </w:rPr>
      </w:pPr>
    </w:p>
    <w:p w14:paraId="7760F275" w14:textId="7C4395C7" w:rsidR="003D033E" w:rsidRPr="00C24777" w:rsidRDefault="0053745D" w:rsidP="003D033E">
      <w:pPr>
        <w:pStyle w:val="Title"/>
        <w:rPr>
          <w:sz w:val="28"/>
          <w:szCs w:val="32"/>
        </w:rPr>
      </w:pPr>
      <w:r>
        <w:rPr>
          <w:sz w:val="28"/>
          <w:szCs w:val="32"/>
        </w:rPr>
        <w:t>Exam Failed</w:t>
      </w:r>
      <w:r w:rsidR="003D033E">
        <w:rPr>
          <w:sz w:val="28"/>
          <w:szCs w:val="32"/>
        </w:rPr>
        <w:t xml:space="preserve"> </w:t>
      </w:r>
      <w:r>
        <w:rPr>
          <w:sz w:val="28"/>
          <w:szCs w:val="32"/>
        </w:rPr>
        <w:t>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79"/>
        <w:gridCol w:w="2520"/>
        <w:gridCol w:w="2046"/>
        <w:gridCol w:w="2217"/>
        <w:gridCol w:w="1580"/>
        <w:gridCol w:w="2308"/>
      </w:tblGrid>
      <w:tr w:rsidR="0053745D" w:rsidRPr="00C24777" w14:paraId="6B371E95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27A59" w14:textId="77777777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A5C8E4F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2BCC4EB5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57F43FB5" w14:textId="77777777" w:rsidR="003D033E" w:rsidRPr="00C24777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03CE74F" w14:textId="77777777" w:rsidR="003D033E" w:rsidRDefault="003D033E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829266" w14:textId="77777777" w:rsidR="003D033E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D033E" w:rsidRPr="00C24777" w14:paraId="1A1E6631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D1791" w14:textId="4816DA4F"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${examloanuserId}</w:t>
            </w:r>
          </w:p>
        </w:tc>
        <w:tc>
          <w:tcPr>
            <w:tcW w:w="0" w:type="auto"/>
          </w:tcPr>
          <w:p w14:paraId="719DDCA1" w14:textId="43E59CD0" w:rsidR="003D033E" w:rsidRPr="00C2477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${examloanuserName}</w:t>
            </w:r>
          </w:p>
        </w:tc>
        <w:tc>
          <w:tcPr>
            <w:tcW w:w="0" w:type="auto"/>
          </w:tcPr>
          <w:p w14:paraId="50260D37" w14:textId="699C4BCF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${examloancurrent}</w:t>
            </w:r>
          </w:p>
        </w:tc>
        <w:tc>
          <w:tcPr>
            <w:tcW w:w="0" w:type="auto"/>
          </w:tcPr>
          <w:p w14:paraId="5ED5D337" w14:textId="20463479" w:rsidR="003D033E" w:rsidRPr="00AE29C7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${examloanuserAddress}</w:t>
            </w:r>
          </w:p>
        </w:tc>
        <w:tc>
          <w:tcPr>
            <w:tcW w:w="0" w:type="auto"/>
          </w:tcPr>
          <w:p w14:paraId="4C14D5D2" w14:textId="3E693C14" w:rsidR="003D033E" w:rsidRDefault="003D033E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65BC842" w14:textId="6063AF27" w:rsidR="003D033E" w:rsidRDefault="003D033E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${examloanremainamount}</w:t>
            </w:r>
          </w:p>
        </w:tc>
      </w:tr>
    </w:tbl>
    <w:p w14:paraId="17CBC223" w14:textId="6B436094" w:rsidR="003D033E" w:rsidRDefault="003D033E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434E6D5C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2C62F00" w14:textId="44E14A9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PMA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27753C84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5DEE6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4451DD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3A964D05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33158E16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CF8B097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9B7F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0D7C1E43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F5058" w14:textId="6CACD326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${pmaloanuserId}</w:t>
            </w:r>
          </w:p>
        </w:tc>
        <w:tc>
          <w:tcPr>
            <w:tcW w:w="0" w:type="auto"/>
          </w:tcPr>
          <w:p w14:paraId="15DA293F" w14:textId="76F3C000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${pmaloanuserName}</w:t>
            </w:r>
          </w:p>
        </w:tc>
        <w:tc>
          <w:tcPr>
            <w:tcW w:w="0" w:type="auto"/>
          </w:tcPr>
          <w:p w14:paraId="6D6D113A" w14:textId="3A7FADFA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${pmaloancurrent}</w:t>
            </w:r>
          </w:p>
        </w:tc>
        <w:tc>
          <w:tcPr>
            <w:tcW w:w="0" w:type="auto"/>
          </w:tcPr>
          <w:p w14:paraId="0C3AD8E2" w14:textId="1302D46F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${pmaloanuserAddress}</w:t>
            </w:r>
          </w:p>
        </w:tc>
        <w:tc>
          <w:tcPr>
            <w:tcW w:w="0" w:type="auto"/>
          </w:tcPr>
          <w:p w14:paraId="489EFE7D" w14:textId="649DA33C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695D795" w14:textId="5E544F2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${pmaloanremainamount}</w:t>
            </w:r>
          </w:p>
        </w:tc>
      </w:tr>
    </w:tbl>
    <w:p w14:paraId="12DCFFCF" w14:textId="77777777" w:rsidR="0053745D" w:rsidRDefault="0053745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14:paraId="0DF98E77" w14:textId="11F7F2C7" w:rsidR="00AF2EBD" w:rsidRDefault="00AF2EB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43841A2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3AA137" w14:textId="1BE0670B"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Car maintenace Deduction</w:t>
      </w:r>
    </w:p>
    <w:tbl>
      <w:tblPr>
        <w:tblStyle w:val="GridTable6Colorful-Accent6"/>
        <w:tblW w:w="0" w:type="auto"/>
        <w:tblLook w:val="05A0" w:firstRow="1" w:lastRow="0" w:firstColumn="1" w:lastColumn="1" w:noHBand="0" w:noVBand="1"/>
      </w:tblPr>
      <w:tblGrid>
        <w:gridCol w:w="2263"/>
        <w:gridCol w:w="2519"/>
        <w:gridCol w:w="2051"/>
        <w:gridCol w:w="2231"/>
        <w:gridCol w:w="1559"/>
        <w:gridCol w:w="2327"/>
      </w:tblGrid>
      <w:tr w:rsidR="0053745D" w:rsidRPr="00C24777" w14:paraId="05999CDB" w14:textId="77777777" w:rsidTr="00F3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7B21E" w14:textId="77777777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14:paraId="5288FB8B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6C26EABF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2C0886C4" w14:textId="77777777" w:rsidR="0053745D" w:rsidRPr="00C24777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14:paraId="5E26DDE6" w14:textId="77777777" w:rsidR="0053745D" w:rsidRDefault="0053745D" w:rsidP="00F366C9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41BB273" w14:textId="77777777"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14:paraId="4A78CC82" w14:textId="77777777" w:rsidTr="00F3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31E13" w14:textId="6DA8C1F5"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${carloanuserId}</w:t>
            </w:r>
          </w:p>
        </w:tc>
        <w:tc>
          <w:tcPr>
            <w:tcW w:w="0" w:type="auto"/>
          </w:tcPr>
          <w:p w14:paraId="6B45B8A9" w14:textId="22BB2B8B" w:rsidR="0053745D" w:rsidRPr="00C2477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${carloanuserName}</w:t>
            </w:r>
          </w:p>
        </w:tc>
        <w:tc>
          <w:tcPr>
            <w:tcW w:w="0" w:type="auto"/>
          </w:tcPr>
          <w:p w14:paraId="6CCA0BAD" w14:textId="39687ED0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${carloancurrent}</w:t>
            </w:r>
          </w:p>
        </w:tc>
        <w:tc>
          <w:tcPr>
            <w:tcW w:w="0" w:type="auto"/>
          </w:tcPr>
          <w:p w14:paraId="1E2ED56D" w14:textId="1D241AF4" w:rsidR="0053745D" w:rsidRPr="00AE29C7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${carloanuserAddress}</w:t>
            </w:r>
          </w:p>
        </w:tc>
        <w:tc>
          <w:tcPr>
            <w:tcW w:w="0" w:type="auto"/>
          </w:tcPr>
          <w:p w14:paraId="05BE6788" w14:textId="130ABF7D" w:rsidR="0053745D" w:rsidRDefault="0053745D" w:rsidP="00F36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${carloanpaid}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49670F8" w14:textId="5B148D4D"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${carloanremainamount}</w:t>
            </w:r>
          </w:p>
        </w:tc>
      </w:tr>
    </w:tbl>
    <w:p w14:paraId="7029874B" w14:textId="3E7D9CE3" w:rsidR="0053745D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20B0A614" w14:textId="2874889C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B1A1548" w14:textId="6139CBBC" w:rsidR="00C07F92" w:rsidRPr="00C24777" w:rsidRDefault="00C07F92" w:rsidP="00C07F92">
      <w:pPr>
        <w:pStyle w:val="Title"/>
        <w:rPr>
          <w:sz w:val="28"/>
          <w:szCs w:val="32"/>
        </w:rPr>
      </w:pPr>
      <w:r>
        <w:rPr>
          <w:sz w:val="28"/>
          <w:szCs w:val="32"/>
        </w:rPr>
        <w:t>Unpaid Leave</w:t>
      </w:r>
    </w:p>
    <w:tbl>
      <w:tblPr>
        <w:tblStyle w:val="GridTable6Colorful-Accent6"/>
        <w:tblW w:w="12955" w:type="dxa"/>
        <w:tblLook w:val="05A0" w:firstRow="1" w:lastRow="0" w:firstColumn="1" w:lastColumn="1" w:noHBand="0" w:noVBand="1"/>
      </w:tblPr>
      <w:tblGrid>
        <w:gridCol w:w="2592"/>
        <w:gridCol w:w="2856"/>
        <w:gridCol w:w="2307"/>
        <w:gridCol w:w="2493"/>
        <w:gridCol w:w="2707"/>
      </w:tblGrid>
      <w:tr w:rsidR="00134950" w:rsidRPr="00C24777" w14:paraId="28E3D959" w14:textId="77777777" w:rsidTr="0013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AF3782" w14:textId="77777777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26F15397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14:paraId="132087C6" w14:textId="77777777" w:rsidR="00134950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14:paraId="62056815" w14:textId="77777777" w:rsidR="00134950" w:rsidRPr="00C24777" w:rsidRDefault="00134950" w:rsidP="000E4BA1">
            <w:pPr>
              <w:tabs>
                <w:tab w:val="left" w:pos="40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0476CD77" w14:textId="56D57EF5" w:rsidR="00134950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UnPaid Amount</w:t>
            </w:r>
          </w:p>
        </w:tc>
      </w:tr>
      <w:tr w:rsidR="00134950" w:rsidRPr="00C24777" w14:paraId="7B64E04D" w14:textId="77777777" w:rsidTr="0013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15F12A" w14:textId="0C255602"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${leaveloanuserId}</w:t>
            </w:r>
          </w:p>
        </w:tc>
        <w:tc>
          <w:tcPr>
            <w:tcW w:w="0" w:type="auto"/>
          </w:tcPr>
          <w:p w14:paraId="0CD1BD31" w14:textId="38089F28" w:rsidR="00134950" w:rsidRPr="00C2477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${leaveloanuserName}</w:t>
            </w:r>
          </w:p>
        </w:tc>
        <w:tc>
          <w:tcPr>
            <w:tcW w:w="0" w:type="auto"/>
          </w:tcPr>
          <w:p w14:paraId="6553A79D" w14:textId="798E5ABB" w:rsidR="00134950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${leaveloancurrent}</w:t>
            </w:r>
          </w:p>
        </w:tc>
        <w:tc>
          <w:tcPr>
            <w:tcW w:w="0" w:type="auto"/>
          </w:tcPr>
          <w:p w14:paraId="55520F52" w14:textId="37091F46" w:rsidR="00134950" w:rsidRPr="00AE29C7" w:rsidRDefault="00134950" w:rsidP="000E4BA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${leaveloanuserAddress}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07" w:type="dxa"/>
          </w:tcPr>
          <w:p w14:paraId="48229C19" w14:textId="11DADFE0"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${leaveloanpaid}</w:t>
            </w:r>
          </w:p>
        </w:tc>
      </w:tr>
    </w:tbl>
    <w:p w14:paraId="67FDD3B2" w14:textId="77777777" w:rsidR="00C07F92" w:rsidRDefault="00C07F92" w:rsidP="00C07F92">
      <w:pPr>
        <w:tabs>
          <w:tab w:val="left" w:pos="4050"/>
        </w:tabs>
        <w:rPr>
          <w:rFonts w:ascii="Cambria Math" w:hAnsi="Cambria Math"/>
          <w:sz w:val="20"/>
        </w:rPr>
      </w:pPr>
    </w:p>
    <w:p w14:paraId="19A99DDE" w14:textId="77777777" w:rsidR="00C07F92" w:rsidRDefault="00C07F92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6D9CB919" w14:textId="3075E886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36661AA5" w14:textId="06190E1A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0A3EACFA" w14:textId="217EA8C5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131D5F04" w14:textId="68D2E0EF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D0C31C6" w14:textId="77777777"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14:paraId="73F8891A" w14:textId="26437043" w:rsidR="0053745D" w:rsidRPr="00E26101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14:paraId="0C691AEF" w14:textId="77777777" w:rsidR="00D912AF" w:rsidRDefault="00D912AF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</w:p>
    <w:p w14:paraId="64A64325" w14:textId="731BCBDF" w:rsidR="001B3F17" w:rsidRPr="00B065FD" w:rsidRDefault="001B3F17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 </w:t>
      </w:r>
      <w:r w:rsidRPr="00B065FD">
        <w:rPr>
          <w:rFonts w:ascii="Cambria Math" w:hAnsi="Cambria Math"/>
          <w:sz w:val="20"/>
        </w:rPr>
        <w:t xml:space="preserve">Prepared </w:t>
      </w:r>
      <w:r>
        <w:rPr>
          <w:rFonts w:ascii="Cambria Math" w:hAnsi="Cambria Math"/>
          <w:sz w:val="20"/>
        </w:rPr>
        <w:t>by:</w:t>
      </w:r>
      <w:r w:rsidR="007E0703">
        <w:rPr>
          <w:rFonts w:ascii="Cambria Math" w:hAnsi="Cambria Math"/>
          <w:sz w:val="20"/>
        </w:rPr>
        <w:t xml:space="preserve"> </w:t>
      </w:r>
      <w:r w:rsidR="007E0703" w:rsidRPr="008D667A">
        <w:rPr>
          <w:rFonts w:ascii="Cambria Math" w:hAnsi="Cambria Math"/>
          <w:sz w:val="20"/>
        </w:rPr>
        <w:t>${name}</w:t>
      </w:r>
      <w:r w:rsidR="00271A88">
        <w:rPr>
          <w:sz w:val="24"/>
          <w:szCs w:val="24"/>
        </w:rPr>
        <w:tab/>
      </w:r>
      <w:r w:rsidRPr="00B065FD">
        <w:rPr>
          <w:rFonts w:ascii="Cambria Math" w:hAnsi="Cambria Math"/>
          <w:sz w:val="20"/>
        </w:rPr>
        <w:t>App</w:t>
      </w:r>
      <w:r>
        <w:rPr>
          <w:rFonts w:ascii="Cambria Math" w:hAnsi="Cambria Math"/>
          <w:sz w:val="20"/>
        </w:rPr>
        <w:t xml:space="preserve">roved by: Meried Bekele              </w:t>
      </w:r>
      <w:r w:rsidR="00271A88">
        <w:rPr>
          <w:rFonts w:ascii="Cambria Math" w:hAnsi="Cambria Math"/>
          <w:sz w:val="20"/>
        </w:rPr>
        <w:t xml:space="preserve">   </w:t>
      </w:r>
      <w:r w:rsidRPr="00B065FD">
        <w:rPr>
          <w:rFonts w:ascii="Cambria Math" w:hAnsi="Cambria Math"/>
          <w:sz w:val="20"/>
        </w:rPr>
        <w:t xml:space="preserve">Authorized </w:t>
      </w:r>
      <w:r>
        <w:rPr>
          <w:rFonts w:ascii="Cambria Math" w:hAnsi="Cambria Math"/>
          <w:sz w:val="20"/>
        </w:rPr>
        <w:t>by: Meried Bekele</w:t>
      </w:r>
    </w:p>
    <w:p w14:paraId="596ACC64" w14:textId="5529AD12" w:rsidR="001B3F17" w:rsidRDefault="001B3F17" w:rsidP="001B3F17">
      <w:pPr>
        <w:tabs>
          <w:tab w:val="left" w:pos="3420"/>
        </w:tabs>
        <w:spacing w:before="240" w:after="240"/>
        <w:rPr>
          <w:sz w:val="20"/>
        </w:rPr>
      </w:pPr>
      <w:r>
        <w:rPr>
          <w:sz w:val="20"/>
        </w:rPr>
        <w:t xml:space="preserve">  S</w:t>
      </w:r>
      <w:r w:rsidRPr="00F42944">
        <w:rPr>
          <w:sz w:val="20"/>
        </w:rPr>
        <w:t>ignature: _</w:t>
      </w:r>
      <w:r>
        <w:rPr>
          <w:sz w:val="20"/>
        </w:rPr>
        <w:t xml:space="preserve">__________________          </w:t>
      </w:r>
      <w:r w:rsidR="00271A88">
        <w:rPr>
          <w:sz w:val="20"/>
        </w:rPr>
        <w:t xml:space="preserve">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</w:t>
      </w:r>
      <w:r w:rsidRPr="00F42944">
        <w:rPr>
          <w:sz w:val="20"/>
        </w:rPr>
        <w:t xml:space="preserve"> </w:t>
      </w:r>
      <w:r>
        <w:rPr>
          <w:sz w:val="20"/>
        </w:rPr>
        <w:t xml:space="preserve">      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</w:t>
      </w:r>
    </w:p>
    <w:p w14:paraId="567E77E6" w14:textId="7AE0252F" w:rsidR="00224D35" w:rsidRPr="00855F49" w:rsidRDefault="00224D35" w:rsidP="00855F49">
      <w:pPr>
        <w:tabs>
          <w:tab w:val="left" w:pos="3420"/>
        </w:tabs>
        <w:spacing w:before="240" w:after="240"/>
        <w:jc w:val="center"/>
        <w:rPr>
          <w:rFonts w:ascii="Agency FB" w:hAnsi="Agency FB"/>
          <w:b/>
          <w:i/>
          <w:sz w:val="40"/>
          <w:szCs w:val="40"/>
          <w:u w:val="single"/>
        </w:rPr>
      </w:pPr>
    </w:p>
    <w:sectPr w:rsidR="00224D35" w:rsidRPr="00855F49" w:rsidSect="0030074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720" w:bottom="1800" w:left="2160" w:header="27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7C2A" w14:textId="77777777" w:rsidR="002C4F33" w:rsidRDefault="002C4F33">
      <w:r>
        <w:separator/>
      </w:r>
    </w:p>
    <w:p w14:paraId="647E379D" w14:textId="77777777" w:rsidR="002C4F33" w:rsidRDefault="002C4F33"/>
  </w:endnote>
  <w:endnote w:type="continuationSeparator" w:id="0">
    <w:p w14:paraId="7FBD8AFD" w14:textId="77777777" w:rsidR="002C4F33" w:rsidRDefault="002C4F33">
      <w:r>
        <w:continuationSeparator/>
      </w:r>
    </w:p>
    <w:p w14:paraId="2589FABB" w14:textId="77777777" w:rsidR="002C4F33" w:rsidRDefault="002C4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BA97" w14:textId="77777777" w:rsidR="00205303" w:rsidRDefault="002053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B6E941" w14:textId="77777777" w:rsidR="00205303" w:rsidRDefault="00205303">
    <w:pPr>
      <w:pStyle w:val="Footer"/>
    </w:pPr>
  </w:p>
  <w:p w14:paraId="7D1F3781" w14:textId="77777777" w:rsidR="00205303" w:rsidRDefault="002053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31"/>
      <w:tblpPr w:leftFromText="180" w:rightFromText="180" w:vertAnchor="text" w:horzAnchor="page" w:tblpX="2116" w:tblpY="100"/>
      <w:tblW w:w="10620" w:type="dxa"/>
      <w:tblLook w:val="04A0" w:firstRow="1" w:lastRow="0" w:firstColumn="1" w:lastColumn="0" w:noHBand="0" w:noVBand="1"/>
    </w:tblPr>
    <w:tblGrid>
      <w:gridCol w:w="10620"/>
    </w:tblGrid>
    <w:tr w:rsidR="00852EAD" w:rsidRPr="00FB068E" w14:paraId="18F35C7C" w14:textId="77777777" w:rsidTr="00A03AA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65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0620" w:type="dxa"/>
          <w:vAlign w:val="bottom"/>
        </w:tcPr>
        <w:p w14:paraId="13615B2C" w14:textId="77777777" w:rsidR="00852EAD" w:rsidRPr="00FB068E" w:rsidRDefault="00852EAD" w:rsidP="00852EAD">
          <w:pPr>
            <w:rPr>
              <w:color w:val="00B050"/>
              <w:sz w:val="24"/>
              <w:szCs w:val="24"/>
            </w:rPr>
          </w:pPr>
        </w:p>
      </w:tc>
    </w:tr>
  </w:tbl>
  <w:p w14:paraId="4B2FCF0C" w14:textId="77777777" w:rsidR="00205303" w:rsidRDefault="002053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422E" w14:textId="77777777" w:rsidR="00205303" w:rsidRDefault="0020530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FB01" w14:textId="77777777" w:rsidR="002C4F33" w:rsidRDefault="002C4F33">
      <w:r>
        <w:separator/>
      </w:r>
    </w:p>
    <w:p w14:paraId="1DE530B4" w14:textId="77777777" w:rsidR="002C4F33" w:rsidRDefault="002C4F33"/>
  </w:footnote>
  <w:footnote w:type="continuationSeparator" w:id="0">
    <w:p w14:paraId="5BEC4684" w14:textId="77777777" w:rsidR="002C4F33" w:rsidRDefault="002C4F33">
      <w:r>
        <w:continuationSeparator/>
      </w:r>
    </w:p>
    <w:p w14:paraId="125A0BC0" w14:textId="77777777" w:rsidR="002C4F33" w:rsidRDefault="002C4F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6954" w14:textId="77777777" w:rsidR="005C19A2" w:rsidRDefault="005C19A2" w:rsidP="005C19A2"/>
  <w:p w14:paraId="14FA69E6" w14:textId="77777777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 wp14:anchorId="6F77E8F9" wp14:editId="66317883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5BD60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14:paraId="2D3517B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0ED8FDFA" w14:textId="2FEDA6C7" w:rsidR="005C19A2" w:rsidRDefault="005C19A2" w:rsidP="005C19A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www.ienetworksolutions.com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8A561" w14:textId="385A3176" w:rsidR="00205303" w:rsidRDefault="00205303" w:rsidP="003C47C0"/>
  <w:p w14:paraId="3ECCF7BB" w14:textId="0A08B8D3"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 wp14:anchorId="04229C25" wp14:editId="607311FA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84894ED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14:paraId="738639B0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14:paraId="7F5FFCDC" w14:textId="77777777"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14:paraId="1AFC0E4F" w14:textId="2253F5C8" w:rsidR="00205303" w:rsidRPr="00757A25" w:rsidRDefault="00205303" w:rsidP="003C47C0">
    <w:pPr>
      <w:tabs>
        <w:tab w:val="right" w:pos="85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923"/>
    <w:multiLevelType w:val="hybridMultilevel"/>
    <w:tmpl w:val="A532E8F6"/>
    <w:lvl w:ilvl="0" w:tplc="0890C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31B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738"/>
    <w:multiLevelType w:val="hybridMultilevel"/>
    <w:tmpl w:val="6EAE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FEC"/>
    <w:multiLevelType w:val="hybridMultilevel"/>
    <w:tmpl w:val="B1D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1055"/>
    <w:multiLevelType w:val="hybridMultilevel"/>
    <w:tmpl w:val="C73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2CC"/>
    <w:multiLevelType w:val="hybridMultilevel"/>
    <w:tmpl w:val="6D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67666"/>
    <w:multiLevelType w:val="hybridMultilevel"/>
    <w:tmpl w:val="456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599F"/>
    <w:multiLevelType w:val="hybridMultilevel"/>
    <w:tmpl w:val="7CDA4802"/>
    <w:lvl w:ilvl="0" w:tplc="D07A78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136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7B0F"/>
    <w:multiLevelType w:val="hybridMultilevel"/>
    <w:tmpl w:val="542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C6C5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B320F"/>
    <w:multiLevelType w:val="hybridMultilevel"/>
    <w:tmpl w:val="027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5FF3"/>
    <w:multiLevelType w:val="hybridMultilevel"/>
    <w:tmpl w:val="C6D0AE04"/>
    <w:lvl w:ilvl="0" w:tplc="E7CE5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51E42"/>
    <w:multiLevelType w:val="hybridMultilevel"/>
    <w:tmpl w:val="D6E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870A5"/>
    <w:multiLevelType w:val="hybridMultilevel"/>
    <w:tmpl w:val="989C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380FC2"/>
    <w:multiLevelType w:val="hybridMultilevel"/>
    <w:tmpl w:val="EFA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53AA1"/>
    <w:multiLevelType w:val="hybridMultilevel"/>
    <w:tmpl w:val="8490F0B8"/>
    <w:lvl w:ilvl="0" w:tplc="6450E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6146DCE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83BB6"/>
    <w:multiLevelType w:val="hybridMultilevel"/>
    <w:tmpl w:val="A258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00552"/>
    <w:multiLevelType w:val="hybridMultilevel"/>
    <w:tmpl w:val="9BE6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B2BFA"/>
    <w:multiLevelType w:val="hybridMultilevel"/>
    <w:tmpl w:val="572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944BC"/>
    <w:multiLevelType w:val="hybridMultilevel"/>
    <w:tmpl w:val="6546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990F68"/>
    <w:multiLevelType w:val="hybridMultilevel"/>
    <w:tmpl w:val="9C2CBF54"/>
    <w:lvl w:ilvl="0" w:tplc="B39CFD5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751B2"/>
    <w:multiLevelType w:val="hybridMultilevel"/>
    <w:tmpl w:val="EFF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E3FD8"/>
    <w:multiLevelType w:val="hybridMultilevel"/>
    <w:tmpl w:val="B668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D0718"/>
    <w:multiLevelType w:val="hybridMultilevel"/>
    <w:tmpl w:val="13EEFFD0"/>
    <w:lvl w:ilvl="0" w:tplc="522487FA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 w15:restartNumberingAfterBreak="0">
    <w:nsid w:val="44A40E6F"/>
    <w:multiLevelType w:val="hybridMultilevel"/>
    <w:tmpl w:val="7DC2ED9C"/>
    <w:lvl w:ilvl="0" w:tplc="2E32C216">
      <w:start w:val="4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B72FF"/>
    <w:multiLevelType w:val="hybridMultilevel"/>
    <w:tmpl w:val="0B0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967BB"/>
    <w:multiLevelType w:val="hybridMultilevel"/>
    <w:tmpl w:val="3658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915BC"/>
    <w:multiLevelType w:val="hybridMultilevel"/>
    <w:tmpl w:val="B2D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45817"/>
    <w:multiLevelType w:val="hybridMultilevel"/>
    <w:tmpl w:val="87A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46A54"/>
    <w:multiLevelType w:val="hybridMultilevel"/>
    <w:tmpl w:val="9422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E3D75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E2169"/>
    <w:multiLevelType w:val="hybridMultilevel"/>
    <w:tmpl w:val="F52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400B7"/>
    <w:multiLevelType w:val="hybridMultilevel"/>
    <w:tmpl w:val="C090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04D64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12043"/>
    <w:multiLevelType w:val="hybridMultilevel"/>
    <w:tmpl w:val="153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92E10"/>
    <w:multiLevelType w:val="hybridMultilevel"/>
    <w:tmpl w:val="92C2A4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2B914D4"/>
    <w:multiLevelType w:val="hybridMultilevel"/>
    <w:tmpl w:val="39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C7821"/>
    <w:multiLevelType w:val="hybridMultilevel"/>
    <w:tmpl w:val="DB0CDEB2"/>
    <w:lvl w:ilvl="0" w:tplc="7BA2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7665D4"/>
    <w:multiLevelType w:val="hybridMultilevel"/>
    <w:tmpl w:val="948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CFB"/>
    <w:multiLevelType w:val="hybridMultilevel"/>
    <w:tmpl w:val="98C6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F0B09"/>
    <w:multiLevelType w:val="hybridMultilevel"/>
    <w:tmpl w:val="1CD0A79E"/>
    <w:lvl w:ilvl="0" w:tplc="516AB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42BDC"/>
    <w:multiLevelType w:val="hybridMultilevel"/>
    <w:tmpl w:val="0F0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96E8A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7CC320EB"/>
    <w:multiLevelType w:val="hybridMultilevel"/>
    <w:tmpl w:val="99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74F72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12"/>
  </w:num>
  <w:num w:numId="5">
    <w:abstractNumId w:val="26"/>
  </w:num>
  <w:num w:numId="6">
    <w:abstractNumId w:val="44"/>
  </w:num>
  <w:num w:numId="7">
    <w:abstractNumId w:val="32"/>
  </w:num>
  <w:num w:numId="8">
    <w:abstractNumId w:val="22"/>
  </w:num>
  <w:num w:numId="9">
    <w:abstractNumId w:val="28"/>
  </w:num>
  <w:num w:numId="10">
    <w:abstractNumId w:val="6"/>
  </w:num>
  <w:num w:numId="11">
    <w:abstractNumId w:val="3"/>
  </w:num>
  <w:num w:numId="12">
    <w:abstractNumId w:val="25"/>
  </w:num>
  <w:num w:numId="13">
    <w:abstractNumId w:val="46"/>
  </w:num>
  <w:num w:numId="14">
    <w:abstractNumId w:val="19"/>
  </w:num>
  <w:num w:numId="15">
    <w:abstractNumId w:val="38"/>
  </w:num>
  <w:num w:numId="16">
    <w:abstractNumId w:val="27"/>
  </w:num>
  <w:num w:numId="17">
    <w:abstractNumId w:val="31"/>
  </w:num>
  <w:num w:numId="18">
    <w:abstractNumId w:val="9"/>
  </w:num>
  <w:num w:numId="19">
    <w:abstractNumId w:val="24"/>
  </w:num>
  <w:num w:numId="20">
    <w:abstractNumId w:val="13"/>
  </w:num>
  <w:num w:numId="21">
    <w:abstractNumId w:val="7"/>
  </w:num>
  <w:num w:numId="22">
    <w:abstractNumId w:val="37"/>
  </w:num>
  <w:num w:numId="23">
    <w:abstractNumId w:val="1"/>
  </w:num>
  <w:num w:numId="24">
    <w:abstractNumId w:val="35"/>
  </w:num>
  <w:num w:numId="25">
    <w:abstractNumId w:val="45"/>
  </w:num>
  <w:num w:numId="26">
    <w:abstractNumId w:val="20"/>
  </w:num>
  <w:num w:numId="27">
    <w:abstractNumId w:val="11"/>
  </w:num>
  <w:num w:numId="28">
    <w:abstractNumId w:val="4"/>
  </w:num>
  <w:num w:numId="29">
    <w:abstractNumId w:val="36"/>
  </w:num>
  <w:num w:numId="30">
    <w:abstractNumId w:val="41"/>
  </w:num>
  <w:num w:numId="31">
    <w:abstractNumId w:val="10"/>
  </w:num>
  <w:num w:numId="32">
    <w:abstractNumId w:val="17"/>
  </w:num>
  <w:num w:numId="33">
    <w:abstractNumId w:val="43"/>
  </w:num>
  <w:num w:numId="34">
    <w:abstractNumId w:val="30"/>
  </w:num>
  <w:num w:numId="35">
    <w:abstractNumId w:val="42"/>
  </w:num>
  <w:num w:numId="36">
    <w:abstractNumId w:val="8"/>
  </w:num>
  <w:num w:numId="37">
    <w:abstractNumId w:val="33"/>
  </w:num>
  <w:num w:numId="38">
    <w:abstractNumId w:val="2"/>
  </w:num>
  <w:num w:numId="39">
    <w:abstractNumId w:val="39"/>
  </w:num>
  <w:num w:numId="40">
    <w:abstractNumId w:val="40"/>
  </w:num>
  <w:num w:numId="41">
    <w:abstractNumId w:val="0"/>
  </w:num>
  <w:num w:numId="42">
    <w:abstractNumId w:val="29"/>
  </w:num>
  <w:num w:numId="43">
    <w:abstractNumId w:val="14"/>
  </w:num>
  <w:num w:numId="44">
    <w:abstractNumId w:val="16"/>
  </w:num>
  <w:num w:numId="45">
    <w:abstractNumId w:val="15"/>
  </w:num>
  <w:num w:numId="46">
    <w:abstractNumId w:val="2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620"/>
    <w:rsid w:val="00002347"/>
    <w:rsid w:val="000027D7"/>
    <w:rsid w:val="000031F0"/>
    <w:rsid w:val="00004BA7"/>
    <w:rsid w:val="00007E37"/>
    <w:rsid w:val="00012E36"/>
    <w:rsid w:val="000166AC"/>
    <w:rsid w:val="00017A78"/>
    <w:rsid w:val="000204A0"/>
    <w:rsid w:val="000208AD"/>
    <w:rsid w:val="0002350F"/>
    <w:rsid w:val="00024ECB"/>
    <w:rsid w:val="000252A4"/>
    <w:rsid w:val="00031AEB"/>
    <w:rsid w:val="00033877"/>
    <w:rsid w:val="00034908"/>
    <w:rsid w:val="00040D20"/>
    <w:rsid w:val="000462B2"/>
    <w:rsid w:val="000462D4"/>
    <w:rsid w:val="000469C8"/>
    <w:rsid w:val="00047771"/>
    <w:rsid w:val="00051D01"/>
    <w:rsid w:val="00053EF3"/>
    <w:rsid w:val="00061565"/>
    <w:rsid w:val="00062104"/>
    <w:rsid w:val="00064AE0"/>
    <w:rsid w:val="00066503"/>
    <w:rsid w:val="000674DE"/>
    <w:rsid w:val="000678AB"/>
    <w:rsid w:val="00067FDF"/>
    <w:rsid w:val="00071E35"/>
    <w:rsid w:val="00072781"/>
    <w:rsid w:val="00072BC1"/>
    <w:rsid w:val="00073760"/>
    <w:rsid w:val="00083A49"/>
    <w:rsid w:val="00083B07"/>
    <w:rsid w:val="00086D78"/>
    <w:rsid w:val="00087E23"/>
    <w:rsid w:val="00090729"/>
    <w:rsid w:val="00092060"/>
    <w:rsid w:val="0009290D"/>
    <w:rsid w:val="00093A23"/>
    <w:rsid w:val="00093C3D"/>
    <w:rsid w:val="00094E00"/>
    <w:rsid w:val="00096644"/>
    <w:rsid w:val="000A22C7"/>
    <w:rsid w:val="000A51DD"/>
    <w:rsid w:val="000A52FB"/>
    <w:rsid w:val="000A5992"/>
    <w:rsid w:val="000A5E96"/>
    <w:rsid w:val="000B05EA"/>
    <w:rsid w:val="000B071B"/>
    <w:rsid w:val="000B27D3"/>
    <w:rsid w:val="000B5547"/>
    <w:rsid w:val="000C441A"/>
    <w:rsid w:val="000C5D3A"/>
    <w:rsid w:val="000C65A5"/>
    <w:rsid w:val="000D1AEC"/>
    <w:rsid w:val="000D278D"/>
    <w:rsid w:val="000D3777"/>
    <w:rsid w:val="000D4049"/>
    <w:rsid w:val="000D6F5C"/>
    <w:rsid w:val="000E2E82"/>
    <w:rsid w:val="000F7565"/>
    <w:rsid w:val="00100198"/>
    <w:rsid w:val="00100469"/>
    <w:rsid w:val="00100DCA"/>
    <w:rsid w:val="001024D6"/>
    <w:rsid w:val="001051F1"/>
    <w:rsid w:val="00107449"/>
    <w:rsid w:val="0011097A"/>
    <w:rsid w:val="00112661"/>
    <w:rsid w:val="00113293"/>
    <w:rsid w:val="00117954"/>
    <w:rsid w:val="00120E97"/>
    <w:rsid w:val="00122835"/>
    <w:rsid w:val="00123EF3"/>
    <w:rsid w:val="00124B51"/>
    <w:rsid w:val="00126C1E"/>
    <w:rsid w:val="00130BB7"/>
    <w:rsid w:val="00131DCE"/>
    <w:rsid w:val="00134950"/>
    <w:rsid w:val="001367D5"/>
    <w:rsid w:val="0013681D"/>
    <w:rsid w:val="0014485C"/>
    <w:rsid w:val="001462EB"/>
    <w:rsid w:val="001467FB"/>
    <w:rsid w:val="00147580"/>
    <w:rsid w:val="00150817"/>
    <w:rsid w:val="001528B8"/>
    <w:rsid w:val="00153F94"/>
    <w:rsid w:val="00155A49"/>
    <w:rsid w:val="00155A60"/>
    <w:rsid w:val="0015797E"/>
    <w:rsid w:val="00162E82"/>
    <w:rsid w:val="001630B2"/>
    <w:rsid w:val="0016403F"/>
    <w:rsid w:val="0017311C"/>
    <w:rsid w:val="0017593C"/>
    <w:rsid w:val="001812D4"/>
    <w:rsid w:val="001812E9"/>
    <w:rsid w:val="00183320"/>
    <w:rsid w:val="001844D2"/>
    <w:rsid w:val="00187686"/>
    <w:rsid w:val="001912F8"/>
    <w:rsid w:val="0019365E"/>
    <w:rsid w:val="001938E4"/>
    <w:rsid w:val="00193A1E"/>
    <w:rsid w:val="00194D68"/>
    <w:rsid w:val="00194F7E"/>
    <w:rsid w:val="00196792"/>
    <w:rsid w:val="00196A24"/>
    <w:rsid w:val="00197DAA"/>
    <w:rsid w:val="001A2E56"/>
    <w:rsid w:val="001A354B"/>
    <w:rsid w:val="001A6502"/>
    <w:rsid w:val="001A6786"/>
    <w:rsid w:val="001A6D9E"/>
    <w:rsid w:val="001A7296"/>
    <w:rsid w:val="001A7AED"/>
    <w:rsid w:val="001B0002"/>
    <w:rsid w:val="001B11F2"/>
    <w:rsid w:val="001B3F17"/>
    <w:rsid w:val="001B4620"/>
    <w:rsid w:val="001B77B4"/>
    <w:rsid w:val="001C2748"/>
    <w:rsid w:val="001C347F"/>
    <w:rsid w:val="001C3BAF"/>
    <w:rsid w:val="001C5081"/>
    <w:rsid w:val="001C523F"/>
    <w:rsid w:val="001C6915"/>
    <w:rsid w:val="001D0186"/>
    <w:rsid w:val="001D42D2"/>
    <w:rsid w:val="001D5792"/>
    <w:rsid w:val="001D5930"/>
    <w:rsid w:val="001E2110"/>
    <w:rsid w:val="001E2124"/>
    <w:rsid w:val="001E31DC"/>
    <w:rsid w:val="001E3B8F"/>
    <w:rsid w:val="001E7316"/>
    <w:rsid w:val="001E7EFB"/>
    <w:rsid w:val="001F2BD2"/>
    <w:rsid w:val="001F48D7"/>
    <w:rsid w:val="001F4C0A"/>
    <w:rsid w:val="001F4FD6"/>
    <w:rsid w:val="001F5D07"/>
    <w:rsid w:val="001F618E"/>
    <w:rsid w:val="002014D8"/>
    <w:rsid w:val="00201DD4"/>
    <w:rsid w:val="002020C1"/>
    <w:rsid w:val="00202852"/>
    <w:rsid w:val="00203A7F"/>
    <w:rsid w:val="00205303"/>
    <w:rsid w:val="00205777"/>
    <w:rsid w:val="00206071"/>
    <w:rsid w:val="0020744A"/>
    <w:rsid w:val="00210083"/>
    <w:rsid w:val="00214025"/>
    <w:rsid w:val="00215A4F"/>
    <w:rsid w:val="00215AF3"/>
    <w:rsid w:val="00217FFB"/>
    <w:rsid w:val="002225F6"/>
    <w:rsid w:val="00224D35"/>
    <w:rsid w:val="0023177F"/>
    <w:rsid w:val="00233150"/>
    <w:rsid w:val="002332B9"/>
    <w:rsid w:val="00233D85"/>
    <w:rsid w:val="00234F9C"/>
    <w:rsid w:val="002406AB"/>
    <w:rsid w:val="00241E7B"/>
    <w:rsid w:val="002450A8"/>
    <w:rsid w:val="00245E06"/>
    <w:rsid w:val="00246E25"/>
    <w:rsid w:val="00247BB0"/>
    <w:rsid w:val="00251E71"/>
    <w:rsid w:val="002527E2"/>
    <w:rsid w:val="00253A91"/>
    <w:rsid w:val="00256E13"/>
    <w:rsid w:val="0026125D"/>
    <w:rsid w:val="002618BF"/>
    <w:rsid w:val="00267450"/>
    <w:rsid w:val="0027179F"/>
    <w:rsid w:val="00271A88"/>
    <w:rsid w:val="002802A6"/>
    <w:rsid w:val="00281CC0"/>
    <w:rsid w:val="002832F7"/>
    <w:rsid w:val="00284099"/>
    <w:rsid w:val="00287195"/>
    <w:rsid w:val="00287D7B"/>
    <w:rsid w:val="00290603"/>
    <w:rsid w:val="00294C3A"/>
    <w:rsid w:val="002A111F"/>
    <w:rsid w:val="002A1384"/>
    <w:rsid w:val="002A16EC"/>
    <w:rsid w:val="002A1AA5"/>
    <w:rsid w:val="002A648E"/>
    <w:rsid w:val="002A7718"/>
    <w:rsid w:val="002B7308"/>
    <w:rsid w:val="002C3492"/>
    <w:rsid w:val="002C4F33"/>
    <w:rsid w:val="002C53D7"/>
    <w:rsid w:val="002C5CDD"/>
    <w:rsid w:val="002C774A"/>
    <w:rsid w:val="002D1860"/>
    <w:rsid w:val="002D1C87"/>
    <w:rsid w:val="002D3983"/>
    <w:rsid w:val="002D5006"/>
    <w:rsid w:val="002D527D"/>
    <w:rsid w:val="002D7A59"/>
    <w:rsid w:val="002E2A64"/>
    <w:rsid w:val="002E33CC"/>
    <w:rsid w:val="002E6963"/>
    <w:rsid w:val="002E707F"/>
    <w:rsid w:val="002F2C11"/>
    <w:rsid w:val="002F51BB"/>
    <w:rsid w:val="002F5450"/>
    <w:rsid w:val="002F7079"/>
    <w:rsid w:val="002F78F4"/>
    <w:rsid w:val="00300748"/>
    <w:rsid w:val="00300819"/>
    <w:rsid w:val="00300EC0"/>
    <w:rsid w:val="00302743"/>
    <w:rsid w:val="00304C3A"/>
    <w:rsid w:val="00304DC2"/>
    <w:rsid w:val="00305B72"/>
    <w:rsid w:val="00306CD2"/>
    <w:rsid w:val="00307331"/>
    <w:rsid w:val="00311F30"/>
    <w:rsid w:val="0031407C"/>
    <w:rsid w:val="00316CE3"/>
    <w:rsid w:val="0032126B"/>
    <w:rsid w:val="0032341E"/>
    <w:rsid w:val="00324875"/>
    <w:rsid w:val="0032554E"/>
    <w:rsid w:val="00325B45"/>
    <w:rsid w:val="003276A1"/>
    <w:rsid w:val="003307D8"/>
    <w:rsid w:val="003318DA"/>
    <w:rsid w:val="0033206A"/>
    <w:rsid w:val="0033412F"/>
    <w:rsid w:val="003351AF"/>
    <w:rsid w:val="00336ADF"/>
    <w:rsid w:val="00341A58"/>
    <w:rsid w:val="0034255A"/>
    <w:rsid w:val="003430DF"/>
    <w:rsid w:val="0034488A"/>
    <w:rsid w:val="00346362"/>
    <w:rsid w:val="003464C9"/>
    <w:rsid w:val="00351FF0"/>
    <w:rsid w:val="003549A7"/>
    <w:rsid w:val="00355AAF"/>
    <w:rsid w:val="00355C45"/>
    <w:rsid w:val="00370892"/>
    <w:rsid w:val="00370F98"/>
    <w:rsid w:val="00372BD6"/>
    <w:rsid w:val="00374286"/>
    <w:rsid w:val="00376100"/>
    <w:rsid w:val="0037644D"/>
    <w:rsid w:val="003811EA"/>
    <w:rsid w:val="00381826"/>
    <w:rsid w:val="00382F68"/>
    <w:rsid w:val="00387103"/>
    <w:rsid w:val="00390B76"/>
    <w:rsid w:val="00393393"/>
    <w:rsid w:val="00393FE5"/>
    <w:rsid w:val="00394342"/>
    <w:rsid w:val="00395EBE"/>
    <w:rsid w:val="00396B9B"/>
    <w:rsid w:val="00397945"/>
    <w:rsid w:val="003A5F1C"/>
    <w:rsid w:val="003B4365"/>
    <w:rsid w:val="003C07F1"/>
    <w:rsid w:val="003C47C0"/>
    <w:rsid w:val="003C4CDD"/>
    <w:rsid w:val="003C6AB2"/>
    <w:rsid w:val="003C705E"/>
    <w:rsid w:val="003D033E"/>
    <w:rsid w:val="003E346C"/>
    <w:rsid w:val="003E3A8D"/>
    <w:rsid w:val="003E4D90"/>
    <w:rsid w:val="003E538B"/>
    <w:rsid w:val="003F1438"/>
    <w:rsid w:val="003F382A"/>
    <w:rsid w:val="003F5B42"/>
    <w:rsid w:val="004000AE"/>
    <w:rsid w:val="0040107A"/>
    <w:rsid w:val="0040154D"/>
    <w:rsid w:val="00403391"/>
    <w:rsid w:val="004033D8"/>
    <w:rsid w:val="00406494"/>
    <w:rsid w:val="0040695A"/>
    <w:rsid w:val="004105A2"/>
    <w:rsid w:val="0041204A"/>
    <w:rsid w:val="004132F1"/>
    <w:rsid w:val="004143F8"/>
    <w:rsid w:val="00416106"/>
    <w:rsid w:val="00416685"/>
    <w:rsid w:val="004172E4"/>
    <w:rsid w:val="004227A5"/>
    <w:rsid w:val="0042478E"/>
    <w:rsid w:val="00424A53"/>
    <w:rsid w:val="004257BA"/>
    <w:rsid w:val="00425E22"/>
    <w:rsid w:val="0043180A"/>
    <w:rsid w:val="00431C2D"/>
    <w:rsid w:val="004363BC"/>
    <w:rsid w:val="004404BD"/>
    <w:rsid w:val="0044284D"/>
    <w:rsid w:val="00444024"/>
    <w:rsid w:val="0044578B"/>
    <w:rsid w:val="0044616E"/>
    <w:rsid w:val="0044735B"/>
    <w:rsid w:val="004500F7"/>
    <w:rsid w:val="004521E5"/>
    <w:rsid w:val="00454141"/>
    <w:rsid w:val="00455993"/>
    <w:rsid w:val="00460ADD"/>
    <w:rsid w:val="004625DC"/>
    <w:rsid w:val="00462AE0"/>
    <w:rsid w:val="004657B3"/>
    <w:rsid w:val="00467B9D"/>
    <w:rsid w:val="004702E6"/>
    <w:rsid w:val="00471373"/>
    <w:rsid w:val="00471B73"/>
    <w:rsid w:val="00475CFB"/>
    <w:rsid w:val="004779E4"/>
    <w:rsid w:val="0048060C"/>
    <w:rsid w:val="00480C41"/>
    <w:rsid w:val="00482A11"/>
    <w:rsid w:val="00483736"/>
    <w:rsid w:val="00485244"/>
    <w:rsid w:val="00485CA4"/>
    <w:rsid w:val="0048714A"/>
    <w:rsid w:val="00487D97"/>
    <w:rsid w:val="00491FA1"/>
    <w:rsid w:val="004A0253"/>
    <w:rsid w:val="004A0FB5"/>
    <w:rsid w:val="004A22DB"/>
    <w:rsid w:val="004A23ED"/>
    <w:rsid w:val="004A40D6"/>
    <w:rsid w:val="004A5C1B"/>
    <w:rsid w:val="004A6146"/>
    <w:rsid w:val="004A751A"/>
    <w:rsid w:val="004B25EE"/>
    <w:rsid w:val="004B2C0E"/>
    <w:rsid w:val="004B3085"/>
    <w:rsid w:val="004B3145"/>
    <w:rsid w:val="004B7001"/>
    <w:rsid w:val="004C2CDB"/>
    <w:rsid w:val="004C3552"/>
    <w:rsid w:val="004C5979"/>
    <w:rsid w:val="004C5B70"/>
    <w:rsid w:val="004D46CD"/>
    <w:rsid w:val="004D49A7"/>
    <w:rsid w:val="004D4E0D"/>
    <w:rsid w:val="004D5AAE"/>
    <w:rsid w:val="004E362D"/>
    <w:rsid w:val="004E7012"/>
    <w:rsid w:val="004E7DF0"/>
    <w:rsid w:val="004F13AB"/>
    <w:rsid w:val="004F14FD"/>
    <w:rsid w:val="004F1BFB"/>
    <w:rsid w:val="004F3214"/>
    <w:rsid w:val="004F430F"/>
    <w:rsid w:val="004F5545"/>
    <w:rsid w:val="0050046A"/>
    <w:rsid w:val="00501B81"/>
    <w:rsid w:val="00505A07"/>
    <w:rsid w:val="00507A05"/>
    <w:rsid w:val="00507CB9"/>
    <w:rsid w:val="005111E2"/>
    <w:rsid w:val="005127C2"/>
    <w:rsid w:val="00517CFB"/>
    <w:rsid w:val="00522EF1"/>
    <w:rsid w:val="00524CAB"/>
    <w:rsid w:val="00527A6E"/>
    <w:rsid w:val="0053630F"/>
    <w:rsid w:val="005366E8"/>
    <w:rsid w:val="0053745D"/>
    <w:rsid w:val="005379BD"/>
    <w:rsid w:val="0054015D"/>
    <w:rsid w:val="00543181"/>
    <w:rsid w:val="005431DF"/>
    <w:rsid w:val="0054521F"/>
    <w:rsid w:val="00552021"/>
    <w:rsid w:val="005525FD"/>
    <w:rsid w:val="005548BC"/>
    <w:rsid w:val="00555E1F"/>
    <w:rsid w:val="00557D0F"/>
    <w:rsid w:val="00562900"/>
    <w:rsid w:val="0056539B"/>
    <w:rsid w:val="005673B8"/>
    <w:rsid w:val="0056751B"/>
    <w:rsid w:val="00570C83"/>
    <w:rsid w:val="00573124"/>
    <w:rsid w:val="00574A1F"/>
    <w:rsid w:val="00574C04"/>
    <w:rsid w:val="005772C7"/>
    <w:rsid w:val="00577DB6"/>
    <w:rsid w:val="00580C38"/>
    <w:rsid w:val="005813ED"/>
    <w:rsid w:val="00584C53"/>
    <w:rsid w:val="00584DB3"/>
    <w:rsid w:val="00585555"/>
    <w:rsid w:val="00586F32"/>
    <w:rsid w:val="005916BA"/>
    <w:rsid w:val="00592F1E"/>
    <w:rsid w:val="00595F1E"/>
    <w:rsid w:val="005A083D"/>
    <w:rsid w:val="005A1291"/>
    <w:rsid w:val="005A4145"/>
    <w:rsid w:val="005A4CD0"/>
    <w:rsid w:val="005A6B1C"/>
    <w:rsid w:val="005B2CDC"/>
    <w:rsid w:val="005C19A2"/>
    <w:rsid w:val="005C60DE"/>
    <w:rsid w:val="005C7214"/>
    <w:rsid w:val="005D020E"/>
    <w:rsid w:val="005D05EA"/>
    <w:rsid w:val="005D2413"/>
    <w:rsid w:val="005D2CE9"/>
    <w:rsid w:val="005D63F4"/>
    <w:rsid w:val="005E1772"/>
    <w:rsid w:val="005E307B"/>
    <w:rsid w:val="005E4594"/>
    <w:rsid w:val="005E591C"/>
    <w:rsid w:val="005E5E02"/>
    <w:rsid w:val="005E64CF"/>
    <w:rsid w:val="005E7B21"/>
    <w:rsid w:val="005F0C68"/>
    <w:rsid w:val="005F3521"/>
    <w:rsid w:val="00600234"/>
    <w:rsid w:val="00601731"/>
    <w:rsid w:val="00605341"/>
    <w:rsid w:val="00607655"/>
    <w:rsid w:val="00612ED2"/>
    <w:rsid w:val="00613637"/>
    <w:rsid w:val="00615266"/>
    <w:rsid w:val="00615F42"/>
    <w:rsid w:val="006172C1"/>
    <w:rsid w:val="006173BE"/>
    <w:rsid w:val="00621BB8"/>
    <w:rsid w:val="00621CA6"/>
    <w:rsid w:val="00622779"/>
    <w:rsid w:val="006250CC"/>
    <w:rsid w:val="0062596F"/>
    <w:rsid w:val="006304C6"/>
    <w:rsid w:val="00636287"/>
    <w:rsid w:val="00636F13"/>
    <w:rsid w:val="00637B48"/>
    <w:rsid w:val="00637F93"/>
    <w:rsid w:val="006420B8"/>
    <w:rsid w:val="006423DA"/>
    <w:rsid w:val="00642EA5"/>
    <w:rsid w:val="00642F30"/>
    <w:rsid w:val="006438DC"/>
    <w:rsid w:val="006443CB"/>
    <w:rsid w:val="00645320"/>
    <w:rsid w:val="006463F3"/>
    <w:rsid w:val="00646A8C"/>
    <w:rsid w:val="00650AAE"/>
    <w:rsid w:val="0065283C"/>
    <w:rsid w:val="00655102"/>
    <w:rsid w:val="00655A3A"/>
    <w:rsid w:val="00657D2B"/>
    <w:rsid w:val="00661227"/>
    <w:rsid w:val="00671ECB"/>
    <w:rsid w:val="00672FF7"/>
    <w:rsid w:val="00675084"/>
    <w:rsid w:val="00676C4E"/>
    <w:rsid w:val="0068007E"/>
    <w:rsid w:val="006800A5"/>
    <w:rsid w:val="00682A3B"/>
    <w:rsid w:val="0068388A"/>
    <w:rsid w:val="00683E55"/>
    <w:rsid w:val="006842CF"/>
    <w:rsid w:val="0068699F"/>
    <w:rsid w:val="00687F5A"/>
    <w:rsid w:val="006948E4"/>
    <w:rsid w:val="0069623B"/>
    <w:rsid w:val="0069693D"/>
    <w:rsid w:val="006B1B88"/>
    <w:rsid w:val="006B40F9"/>
    <w:rsid w:val="006B6153"/>
    <w:rsid w:val="006B6840"/>
    <w:rsid w:val="006C48C3"/>
    <w:rsid w:val="006D3BE7"/>
    <w:rsid w:val="006D4595"/>
    <w:rsid w:val="006D4B25"/>
    <w:rsid w:val="006D76CB"/>
    <w:rsid w:val="006E150F"/>
    <w:rsid w:val="006E2A33"/>
    <w:rsid w:val="006E5571"/>
    <w:rsid w:val="006F0FA0"/>
    <w:rsid w:val="006F1E47"/>
    <w:rsid w:val="006F2171"/>
    <w:rsid w:val="006F2A4A"/>
    <w:rsid w:val="006F3C3D"/>
    <w:rsid w:val="0070092F"/>
    <w:rsid w:val="0070197E"/>
    <w:rsid w:val="00703CFA"/>
    <w:rsid w:val="007058A8"/>
    <w:rsid w:val="00706920"/>
    <w:rsid w:val="00707320"/>
    <w:rsid w:val="00707CBC"/>
    <w:rsid w:val="00710253"/>
    <w:rsid w:val="00710423"/>
    <w:rsid w:val="00710C56"/>
    <w:rsid w:val="00711139"/>
    <w:rsid w:val="00711D68"/>
    <w:rsid w:val="007120B2"/>
    <w:rsid w:val="00712B0F"/>
    <w:rsid w:val="0071520F"/>
    <w:rsid w:val="00721711"/>
    <w:rsid w:val="00721F4F"/>
    <w:rsid w:val="007235D6"/>
    <w:rsid w:val="00726478"/>
    <w:rsid w:val="007309AC"/>
    <w:rsid w:val="0073280E"/>
    <w:rsid w:val="00733395"/>
    <w:rsid w:val="00733672"/>
    <w:rsid w:val="007340EE"/>
    <w:rsid w:val="007352B4"/>
    <w:rsid w:val="00736B4D"/>
    <w:rsid w:val="00736F2E"/>
    <w:rsid w:val="00741482"/>
    <w:rsid w:val="007430AD"/>
    <w:rsid w:val="00750EBB"/>
    <w:rsid w:val="00755250"/>
    <w:rsid w:val="007559D3"/>
    <w:rsid w:val="007653A1"/>
    <w:rsid w:val="0077122F"/>
    <w:rsid w:val="007723BB"/>
    <w:rsid w:val="00773464"/>
    <w:rsid w:val="007754E1"/>
    <w:rsid w:val="00775CA3"/>
    <w:rsid w:val="00777205"/>
    <w:rsid w:val="00777CB1"/>
    <w:rsid w:val="00777FD2"/>
    <w:rsid w:val="00782F3F"/>
    <w:rsid w:val="00785E5C"/>
    <w:rsid w:val="0079723E"/>
    <w:rsid w:val="007A0BEF"/>
    <w:rsid w:val="007A3806"/>
    <w:rsid w:val="007A52F1"/>
    <w:rsid w:val="007A7532"/>
    <w:rsid w:val="007A7DEA"/>
    <w:rsid w:val="007B7544"/>
    <w:rsid w:val="007C25AD"/>
    <w:rsid w:val="007C4133"/>
    <w:rsid w:val="007D0C4F"/>
    <w:rsid w:val="007D2055"/>
    <w:rsid w:val="007D3046"/>
    <w:rsid w:val="007D66FA"/>
    <w:rsid w:val="007E0703"/>
    <w:rsid w:val="007E0D7F"/>
    <w:rsid w:val="007E23F3"/>
    <w:rsid w:val="007E480D"/>
    <w:rsid w:val="007E66E8"/>
    <w:rsid w:val="007F025D"/>
    <w:rsid w:val="007F2B07"/>
    <w:rsid w:val="007F3CD2"/>
    <w:rsid w:val="007F500F"/>
    <w:rsid w:val="008002E6"/>
    <w:rsid w:val="00806C73"/>
    <w:rsid w:val="00810175"/>
    <w:rsid w:val="00812AD9"/>
    <w:rsid w:val="00812D0B"/>
    <w:rsid w:val="00813F7B"/>
    <w:rsid w:val="0081494C"/>
    <w:rsid w:val="00820B7A"/>
    <w:rsid w:val="0082107F"/>
    <w:rsid w:val="00823AE1"/>
    <w:rsid w:val="008317A6"/>
    <w:rsid w:val="00834942"/>
    <w:rsid w:val="008351C5"/>
    <w:rsid w:val="008373FF"/>
    <w:rsid w:val="00837D41"/>
    <w:rsid w:val="0084237D"/>
    <w:rsid w:val="0084246E"/>
    <w:rsid w:val="00844896"/>
    <w:rsid w:val="00844B53"/>
    <w:rsid w:val="00845227"/>
    <w:rsid w:val="00852EAD"/>
    <w:rsid w:val="0085316E"/>
    <w:rsid w:val="00853488"/>
    <w:rsid w:val="00855F49"/>
    <w:rsid w:val="00860989"/>
    <w:rsid w:val="0086227A"/>
    <w:rsid w:val="00863FCE"/>
    <w:rsid w:val="00864F0A"/>
    <w:rsid w:val="00867C71"/>
    <w:rsid w:val="00870B3A"/>
    <w:rsid w:val="00874380"/>
    <w:rsid w:val="00875213"/>
    <w:rsid w:val="00876621"/>
    <w:rsid w:val="008804A5"/>
    <w:rsid w:val="0089207A"/>
    <w:rsid w:val="00892C55"/>
    <w:rsid w:val="008A17E0"/>
    <w:rsid w:val="008A1A8B"/>
    <w:rsid w:val="008A2F5D"/>
    <w:rsid w:val="008A5680"/>
    <w:rsid w:val="008A7AD5"/>
    <w:rsid w:val="008B1CD6"/>
    <w:rsid w:val="008B2361"/>
    <w:rsid w:val="008B46C4"/>
    <w:rsid w:val="008B4C6C"/>
    <w:rsid w:val="008B5FB7"/>
    <w:rsid w:val="008C06C3"/>
    <w:rsid w:val="008C1C47"/>
    <w:rsid w:val="008C48BB"/>
    <w:rsid w:val="008C49EE"/>
    <w:rsid w:val="008C6638"/>
    <w:rsid w:val="008C70C4"/>
    <w:rsid w:val="008D667A"/>
    <w:rsid w:val="008D7001"/>
    <w:rsid w:val="008D7B9A"/>
    <w:rsid w:val="008E2808"/>
    <w:rsid w:val="008E36D4"/>
    <w:rsid w:val="008E5089"/>
    <w:rsid w:val="008E6CDC"/>
    <w:rsid w:val="008E6E6E"/>
    <w:rsid w:val="008E72D1"/>
    <w:rsid w:val="008F00D0"/>
    <w:rsid w:val="008F231C"/>
    <w:rsid w:val="008F69A6"/>
    <w:rsid w:val="008F7233"/>
    <w:rsid w:val="008F7B3B"/>
    <w:rsid w:val="0090067D"/>
    <w:rsid w:val="0090265F"/>
    <w:rsid w:val="0090496C"/>
    <w:rsid w:val="00906E9F"/>
    <w:rsid w:val="00907A52"/>
    <w:rsid w:val="00907FC1"/>
    <w:rsid w:val="009108D4"/>
    <w:rsid w:val="00913FB4"/>
    <w:rsid w:val="009207A9"/>
    <w:rsid w:val="009211EC"/>
    <w:rsid w:val="0092252E"/>
    <w:rsid w:val="00925F70"/>
    <w:rsid w:val="00934592"/>
    <w:rsid w:val="00935D33"/>
    <w:rsid w:val="009368A4"/>
    <w:rsid w:val="009378A3"/>
    <w:rsid w:val="009404E8"/>
    <w:rsid w:val="00942185"/>
    <w:rsid w:val="00945615"/>
    <w:rsid w:val="00946333"/>
    <w:rsid w:val="00947204"/>
    <w:rsid w:val="00951000"/>
    <w:rsid w:val="00955CD9"/>
    <w:rsid w:val="00961F7B"/>
    <w:rsid w:val="0096301C"/>
    <w:rsid w:val="009630A1"/>
    <w:rsid w:val="00966223"/>
    <w:rsid w:val="009712CD"/>
    <w:rsid w:val="00971AFC"/>
    <w:rsid w:val="00973395"/>
    <w:rsid w:val="00975FE8"/>
    <w:rsid w:val="009813F7"/>
    <w:rsid w:val="009814ED"/>
    <w:rsid w:val="009817D5"/>
    <w:rsid w:val="00983F73"/>
    <w:rsid w:val="009861B7"/>
    <w:rsid w:val="0098782D"/>
    <w:rsid w:val="009878BB"/>
    <w:rsid w:val="00990A01"/>
    <w:rsid w:val="00990B48"/>
    <w:rsid w:val="009937FC"/>
    <w:rsid w:val="00995B85"/>
    <w:rsid w:val="0099600A"/>
    <w:rsid w:val="00997D14"/>
    <w:rsid w:val="009A171F"/>
    <w:rsid w:val="009A3349"/>
    <w:rsid w:val="009A5245"/>
    <w:rsid w:val="009B2596"/>
    <w:rsid w:val="009B4601"/>
    <w:rsid w:val="009B70C5"/>
    <w:rsid w:val="009C1B57"/>
    <w:rsid w:val="009C32B1"/>
    <w:rsid w:val="009C483A"/>
    <w:rsid w:val="009C680A"/>
    <w:rsid w:val="009D0A94"/>
    <w:rsid w:val="009D0F71"/>
    <w:rsid w:val="009D2685"/>
    <w:rsid w:val="009D3050"/>
    <w:rsid w:val="009E22A3"/>
    <w:rsid w:val="009E3F82"/>
    <w:rsid w:val="009E6084"/>
    <w:rsid w:val="009E6CAC"/>
    <w:rsid w:val="009F0580"/>
    <w:rsid w:val="00A0258A"/>
    <w:rsid w:val="00A0356C"/>
    <w:rsid w:val="00A122F3"/>
    <w:rsid w:val="00A14D0C"/>
    <w:rsid w:val="00A20F7C"/>
    <w:rsid w:val="00A26E16"/>
    <w:rsid w:val="00A27246"/>
    <w:rsid w:val="00A27B05"/>
    <w:rsid w:val="00A33268"/>
    <w:rsid w:val="00A348E5"/>
    <w:rsid w:val="00A35BD1"/>
    <w:rsid w:val="00A431D7"/>
    <w:rsid w:val="00A4629F"/>
    <w:rsid w:val="00A47564"/>
    <w:rsid w:val="00A51457"/>
    <w:rsid w:val="00A619A4"/>
    <w:rsid w:val="00A6403F"/>
    <w:rsid w:val="00A723B0"/>
    <w:rsid w:val="00A776FC"/>
    <w:rsid w:val="00A80A3B"/>
    <w:rsid w:val="00A82123"/>
    <w:rsid w:val="00A8235C"/>
    <w:rsid w:val="00A83664"/>
    <w:rsid w:val="00A85637"/>
    <w:rsid w:val="00A86362"/>
    <w:rsid w:val="00A879FC"/>
    <w:rsid w:val="00A900AB"/>
    <w:rsid w:val="00A943E4"/>
    <w:rsid w:val="00A964FD"/>
    <w:rsid w:val="00A966B6"/>
    <w:rsid w:val="00AA17FA"/>
    <w:rsid w:val="00AA26E3"/>
    <w:rsid w:val="00AA3949"/>
    <w:rsid w:val="00AA3B25"/>
    <w:rsid w:val="00AA655B"/>
    <w:rsid w:val="00AA65ED"/>
    <w:rsid w:val="00AB07CC"/>
    <w:rsid w:val="00AB21C8"/>
    <w:rsid w:val="00AB4196"/>
    <w:rsid w:val="00AB5CCA"/>
    <w:rsid w:val="00AB77E1"/>
    <w:rsid w:val="00AB7E04"/>
    <w:rsid w:val="00AB7FF2"/>
    <w:rsid w:val="00AC5319"/>
    <w:rsid w:val="00AD001F"/>
    <w:rsid w:val="00AD2A91"/>
    <w:rsid w:val="00AD71C1"/>
    <w:rsid w:val="00AE29C7"/>
    <w:rsid w:val="00AE3081"/>
    <w:rsid w:val="00AE344D"/>
    <w:rsid w:val="00AE75D1"/>
    <w:rsid w:val="00AF11C3"/>
    <w:rsid w:val="00AF1B6D"/>
    <w:rsid w:val="00AF2EBD"/>
    <w:rsid w:val="00AF791D"/>
    <w:rsid w:val="00B00228"/>
    <w:rsid w:val="00B01B6F"/>
    <w:rsid w:val="00B065FD"/>
    <w:rsid w:val="00B067FC"/>
    <w:rsid w:val="00B06877"/>
    <w:rsid w:val="00B06BEF"/>
    <w:rsid w:val="00B074ED"/>
    <w:rsid w:val="00B10331"/>
    <w:rsid w:val="00B12F74"/>
    <w:rsid w:val="00B138B9"/>
    <w:rsid w:val="00B14715"/>
    <w:rsid w:val="00B15004"/>
    <w:rsid w:val="00B15C63"/>
    <w:rsid w:val="00B260C1"/>
    <w:rsid w:val="00B26BAD"/>
    <w:rsid w:val="00B26D60"/>
    <w:rsid w:val="00B30693"/>
    <w:rsid w:val="00B307E7"/>
    <w:rsid w:val="00B31392"/>
    <w:rsid w:val="00B325C2"/>
    <w:rsid w:val="00B32E82"/>
    <w:rsid w:val="00B333F3"/>
    <w:rsid w:val="00B365C6"/>
    <w:rsid w:val="00B40AAC"/>
    <w:rsid w:val="00B42EA4"/>
    <w:rsid w:val="00B43B8F"/>
    <w:rsid w:val="00B44B5F"/>
    <w:rsid w:val="00B454BD"/>
    <w:rsid w:val="00B51629"/>
    <w:rsid w:val="00B51BAB"/>
    <w:rsid w:val="00B54047"/>
    <w:rsid w:val="00B55568"/>
    <w:rsid w:val="00B61D07"/>
    <w:rsid w:val="00B62987"/>
    <w:rsid w:val="00B62CC7"/>
    <w:rsid w:val="00B64AA6"/>
    <w:rsid w:val="00B65A82"/>
    <w:rsid w:val="00B66C85"/>
    <w:rsid w:val="00B67127"/>
    <w:rsid w:val="00B770A8"/>
    <w:rsid w:val="00B81E89"/>
    <w:rsid w:val="00B879EB"/>
    <w:rsid w:val="00B91D35"/>
    <w:rsid w:val="00B93959"/>
    <w:rsid w:val="00B94588"/>
    <w:rsid w:val="00BA2CD6"/>
    <w:rsid w:val="00BA53A0"/>
    <w:rsid w:val="00BA7A33"/>
    <w:rsid w:val="00BB1562"/>
    <w:rsid w:val="00BB69DE"/>
    <w:rsid w:val="00BB793F"/>
    <w:rsid w:val="00BC1296"/>
    <w:rsid w:val="00BC5561"/>
    <w:rsid w:val="00BC63AC"/>
    <w:rsid w:val="00BC66D9"/>
    <w:rsid w:val="00BC6A53"/>
    <w:rsid w:val="00BC6B65"/>
    <w:rsid w:val="00BC78A0"/>
    <w:rsid w:val="00BC7C2C"/>
    <w:rsid w:val="00BE0E69"/>
    <w:rsid w:val="00BE1011"/>
    <w:rsid w:val="00BE10BD"/>
    <w:rsid w:val="00BE2D03"/>
    <w:rsid w:val="00BE2E03"/>
    <w:rsid w:val="00BE3204"/>
    <w:rsid w:val="00BE63FD"/>
    <w:rsid w:val="00BF372A"/>
    <w:rsid w:val="00BF480A"/>
    <w:rsid w:val="00BF58DC"/>
    <w:rsid w:val="00BF6100"/>
    <w:rsid w:val="00BF73C3"/>
    <w:rsid w:val="00BF75B1"/>
    <w:rsid w:val="00C01193"/>
    <w:rsid w:val="00C051A7"/>
    <w:rsid w:val="00C07F92"/>
    <w:rsid w:val="00C11A8A"/>
    <w:rsid w:val="00C13948"/>
    <w:rsid w:val="00C15B84"/>
    <w:rsid w:val="00C16F9C"/>
    <w:rsid w:val="00C17AD9"/>
    <w:rsid w:val="00C2179A"/>
    <w:rsid w:val="00C21D24"/>
    <w:rsid w:val="00C24777"/>
    <w:rsid w:val="00C24F55"/>
    <w:rsid w:val="00C2594A"/>
    <w:rsid w:val="00C2761C"/>
    <w:rsid w:val="00C34151"/>
    <w:rsid w:val="00C34914"/>
    <w:rsid w:val="00C36CCD"/>
    <w:rsid w:val="00C372B0"/>
    <w:rsid w:val="00C37D41"/>
    <w:rsid w:val="00C37DC9"/>
    <w:rsid w:val="00C40878"/>
    <w:rsid w:val="00C44E77"/>
    <w:rsid w:val="00C51E4E"/>
    <w:rsid w:val="00C56A10"/>
    <w:rsid w:val="00C63261"/>
    <w:rsid w:val="00C65318"/>
    <w:rsid w:val="00C66E4A"/>
    <w:rsid w:val="00C70882"/>
    <w:rsid w:val="00C72E19"/>
    <w:rsid w:val="00C73591"/>
    <w:rsid w:val="00C73712"/>
    <w:rsid w:val="00C75C3A"/>
    <w:rsid w:val="00C7649B"/>
    <w:rsid w:val="00C815B7"/>
    <w:rsid w:val="00C839CF"/>
    <w:rsid w:val="00C842DD"/>
    <w:rsid w:val="00C85245"/>
    <w:rsid w:val="00C8638A"/>
    <w:rsid w:val="00C90B0A"/>
    <w:rsid w:val="00C9148A"/>
    <w:rsid w:val="00CA075B"/>
    <w:rsid w:val="00CA332E"/>
    <w:rsid w:val="00CA6809"/>
    <w:rsid w:val="00CB2762"/>
    <w:rsid w:val="00CB2BD5"/>
    <w:rsid w:val="00CB302A"/>
    <w:rsid w:val="00CB4034"/>
    <w:rsid w:val="00CB4977"/>
    <w:rsid w:val="00CC24B3"/>
    <w:rsid w:val="00CC553B"/>
    <w:rsid w:val="00CC6069"/>
    <w:rsid w:val="00CD3316"/>
    <w:rsid w:val="00CD3F0C"/>
    <w:rsid w:val="00CD705D"/>
    <w:rsid w:val="00CD7111"/>
    <w:rsid w:val="00CE1B46"/>
    <w:rsid w:val="00CE1C1F"/>
    <w:rsid w:val="00CE3BAF"/>
    <w:rsid w:val="00CE5DDE"/>
    <w:rsid w:val="00CE607A"/>
    <w:rsid w:val="00CF0D08"/>
    <w:rsid w:val="00CF22A0"/>
    <w:rsid w:val="00CF2980"/>
    <w:rsid w:val="00D003C1"/>
    <w:rsid w:val="00D00422"/>
    <w:rsid w:val="00D07409"/>
    <w:rsid w:val="00D079ED"/>
    <w:rsid w:val="00D07E1F"/>
    <w:rsid w:val="00D1410F"/>
    <w:rsid w:val="00D16037"/>
    <w:rsid w:val="00D161BB"/>
    <w:rsid w:val="00D26A9D"/>
    <w:rsid w:val="00D271CE"/>
    <w:rsid w:val="00D319B8"/>
    <w:rsid w:val="00D357CF"/>
    <w:rsid w:val="00D3790B"/>
    <w:rsid w:val="00D379B9"/>
    <w:rsid w:val="00D463AE"/>
    <w:rsid w:val="00D5024C"/>
    <w:rsid w:val="00D52204"/>
    <w:rsid w:val="00D527F6"/>
    <w:rsid w:val="00D54175"/>
    <w:rsid w:val="00D56C83"/>
    <w:rsid w:val="00D60719"/>
    <w:rsid w:val="00D62738"/>
    <w:rsid w:val="00D668E2"/>
    <w:rsid w:val="00D70A95"/>
    <w:rsid w:val="00D72211"/>
    <w:rsid w:val="00D72ADB"/>
    <w:rsid w:val="00D74377"/>
    <w:rsid w:val="00D764EF"/>
    <w:rsid w:val="00D76828"/>
    <w:rsid w:val="00D76ABF"/>
    <w:rsid w:val="00D8166D"/>
    <w:rsid w:val="00D83D4B"/>
    <w:rsid w:val="00D84808"/>
    <w:rsid w:val="00D8584F"/>
    <w:rsid w:val="00D85CEB"/>
    <w:rsid w:val="00D87097"/>
    <w:rsid w:val="00D912AF"/>
    <w:rsid w:val="00D93AEB"/>
    <w:rsid w:val="00D9421B"/>
    <w:rsid w:val="00D94D7C"/>
    <w:rsid w:val="00D95836"/>
    <w:rsid w:val="00D962C9"/>
    <w:rsid w:val="00D97A74"/>
    <w:rsid w:val="00DA3AC0"/>
    <w:rsid w:val="00DA5160"/>
    <w:rsid w:val="00DB005C"/>
    <w:rsid w:val="00DB046E"/>
    <w:rsid w:val="00DB0902"/>
    <w:rsid w:val="00DB3317"/>
    <w:rsid w:val="00DB5BA4"/>
    <w:rsid w:val="00DB66CA"/>
    <w:rsid w:val="00DB6714"/>
    <w:rsid w:val="00DC0786"/>
    <w:rsid w:val="00DC0B56"/>
    <w:rsid w:val="00DC2DB1"/>
    <w:rsid w:val="00DC368E"/>
    <w:rsid w:val="00DC4DDA"/>
    <w:rsid w:val="00DC4F25"/>
    <w:rsid w:val="00DC5B02"/>
    <w:rsid w:val="00DC5E38"/>
    <w:rsid w:val="00DC7028"/>
    <w:rsid w:val="00DC7F2A"/>
    <w:rsid w:val="00DD0248"/>
    <w:rsid w:val="00DE0898"/>
    <w:rsid w:val="00DE285A"/>
    <w:rsid w:val="00DE32A9"/>
    <w:rsid w:val="00DE6D6B"/>
    <w:rsid w:val="00DE6E9F"/>
    <w:rsid w:val="00DE6ED7"/>
    <w:rsid w:val="00DF5A8A"/>
    <w:rsid w:val="00DF6E5D"/>
    <w:rsid w:val="00DF7425"/>
    <w:rsid w:val="00E00A3D"/>
    <w:rsid w:val="00E026D0"/>
    <w:rsid w:val="00E02D13"/>
    <w:rsid w:val="00E02D65"/>
    <w:rsid w:val="00E079D1"/>
    <w:rsid w:val="00E117A2"/>
    <w:rsid w:val="00E12956"/>
    <w:rsid w:val="00E15C32"/>
    <w:rsid w:val="00E2040A"/>
    <w:rsid w:val="00E23578"/>
    <w:rsid w:val="00E25A3D"/>
    <w:rsid w:val="00E26101"/>
    <w:rsid w:val="00E350C1"/>
    <w:rsid w:val="00E42156"/>
    <w:rsid w:val="00E437CA"/>
    <w:rsid w:val="00E44BEA"/>
    <w:rsid w:val="00E45E3E"/>
    <w:rsid w:val="00E50478"/>
    <w:rsid w:val="00E50559"/>
    <w:rsid w:val="00E5127A"/>
    <w:rsid w:val="00E51F04"/>
    <w:rsid w:val="00E53A11"/>
    <w:rsid w:val="00E53B52"/>
    <w:rsid w:val="00E551DA"/>
    <w:rsid w:val="00E57D7B"/>
    <w:rsid w:val="00E6089C"/>
    <w:rsid w:val="00E618EF"/>
    <w:rsid w:val="00E61A7A"/>
    <w:rsid w:val="00E646C6"/>
    <w:rsid w:val="00E64D46"/>
    <w:rsid w:val="00E65338"/>
    <w:rsid w:val="00E66C7F"/>
    <w:rsid w:val="00E74B5B"/>
    <w:rsid w:val="00E74E89"/>
    <w:rsid w:val="00E75BAD"/>
    <w:rsid w:val="00E763AE"/>
    <w:rsid w:val="00E8028A"/>
    <w:rsid w:val="00E81D0C"/>
    <w:rsid w:val="00E81F24"/>
    <w:rsid w:val="00E82B76"/>
    <w:rsid w:val="00E82CF4"/>
    <w:rsid w:val="00E83FFE"/>
    <w:rsid w:val="00E85992"/>
    <w:rsid w:val="00E90345"/>
    <w:rsid w:val="00E932B3"/>
    <w:rsid w:val="00E95CB1"/>
    <w:rsid w:val="00EA6A87"/>
    <w:rsid w:val="00EB0030"/>
    <w:rsid w:val="00EB6795"/>
    <w:rsid w:val="00EB7FFB"/>
    <w:rsid w:val="00EC0ADC"/>
    <w:rsid w:val="00EC367B"/>
    <w:rsid w:val="00EC45C2"/>
    <w:rsid w:val="00EC7D30"/>
    <w:rsid w:val="00ED0A01"/>
    <w:rsid w:val="00ED1480"/>
    <w:rsid w:val="00ED24DC"/>
    <w:rsid w:val="00ED4895"/>
    <w:rsid w:val="00EE1E66"/>
    <w:rsid w:val="00EE4B9E"/>
    <w:rsid w:val="00EE6F88"/>
    <w:rsid w:val="00EF19E0"/>
    <w:rsid w:val="00EF30F5"/>
    <w:rsid w:val="00EF41E5"/>
    <w:rsid w:val="00EF56A5"/>
    <w:rsid w:val="00EF63AF"/>
    <w:rsid w:val="00F015C5"/>
    <w:rsid w:val="00F020BC"/>
    <w:rsid w:val="00F036CE"/>
    <w:rsid w:val="00F03F6F"/>
    <w:rsid w:val="00F056D3"/>
    <w:rsid w:val="00F06619"/>
    <w:rsid w:val="00F07005"/>
    <w:rsid w:val="00F11539"/>
    <w:rsid w:val="00F14B55"/>
    <w:rsid w:val="00F15002"/>
    <w:rsid w:val="00F15293"/>
    <w:rsid w:val="00F15396"/>
    <w:rsid w:val="00F1544F"/>
    <w:rsid w:val="00F16106"/>
    <w:rsid w:val="00F16593"/>
    <w:rsid w:val="00F22C30"/>
    <w:rsid w:val="00F31A4E"/>
    <w:rsid w:val="00F33BCB"/>
    <w:rsid w:val="00F358EA"/>
    <w:rsid w:val="00F362D1"/>
    <w:rsid w:val="00F37651"/>
    <w:rsid w:val="00F414FF"/>
    <w:rsid w:val="00F4220A"/>
    <w:rsid w:val="00F42944"/>
    <w:rsid w:val="00F47467"/>
    <w:rsid w:val="00F50B9D"/>
    <w:rsid w:val="00F52451"/>
    <w:rsid w:val="00F52DBB"/>
    <w:rsid w:val="00F52E90"/>
    <w:rsid w:val="00F54357"/>
    <w:rsid w:val="00F54D9B"/>
    <w:rsid w:val="00F563E6"/>
    <w:rsid w:val="00F565DF"/>
    <w:rsid w:val="00F611EE"/>
    <w:rsid w:val="00F64657"/>
    <w:rsid w:val="00F66075"/>
    <w:rsid w:val="00F714A3"/>
    <w:rsid w:val="00F718DC"/>
    <w:rsid w:val="00F74744"/>
    <w:rsid w:val="00F75923"/>
    <w:rsid w:val="00F81660"/>
    <w:rsid w:val="00F842F1"/>
    <w:rsid w:val="00F90C2C"/>
    <w:rsid w:val="00F93BF5"/>
    <w:rsid w:val="00F94C0C"/>
    <w:rsid w:val="00FA14BE"/>
    <w:rsid w:val="00FA1D8D"/>
    <w:rsid w:val="00FA5925"/>
    <w:rsid w:val="00FA5A78"/>
    <w:rsid w:val="00FB068E"/>
    <w:rsid w:val="00FB0A8C"/>
    <w:rsid w:val="00FB38D0"/>
    <w:rsid w:val="00FB6C99"/>
    <w:rsid w:val="00FC120A"/>
    <w:rsid w:val="00FC3D86"/>
    <w:rsid w:val="00FC3EF6"/>
    <w:rsid w:val="00FC7FE6"/>
    <w:rsid w:val="00FD1A6A"/>
    <w:rsid w:val="00FD1CB3"/>
    <w:rsid w:val="00FD1D19"/>
    <w:rsid w:val="00FD2110"/>
    <w:rsid w:val="00FD39C7"/>
    <w:rsid w:val="00FE2CB7"/>
    <w:rsid w:val="00FE2CCE"/>
    <w:rsid w:val="00FE3B44"/>
    <w:rsid w:val="00FE55B7"/>
    <w:rsid w:val="00FF1B21"/>
    <w:rsid w:val="00FF22CA"/>
    <w:rsid w:val="00FF27EF"/>
    <w:rsid w:val="00FF3994"/>
    <w:rsid w:val="00FF3E2F"/>
    <w:rsid w:val="00FF4C75"/>
    <w:rsid w:val="00FF5262"/>
    <w:rsid w:val="00FF5B10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DB985"/>
  <w15:docId w15:val="{998309E2-2DC7-40FE-A30E-DCBE0622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7B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link w:val="Heading1Char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661227"/>
    <w:pPr>
      <w:ind w:left="720"/>
      <w:contextualSpacing/>
    </w:pPr>
  </w:style>
  <w:style w:type="character" w:styleId="Hyperlink">
    <w:name w:val="Hyperlink"/>
    <w:uiPriority w:val="99"/>
    <w:rsid w:val="003C47C0"/>
    <w:rPr>
      <w:color w:val="0000FF"/>
      <w:u w:val="single"/>
    </w:rPr>
  </w:style>
  <w:style w:type="table" w:customStyle="1" w:styleId="PlainTable31">
    <w:name w:val="Plain Table 31"/>
    <w:basedOn w:val="TableNormal"/>
    <w:uiPriority w:val="99"/>
    <w:rsid w:val="00C66E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45320"/>
    <w:rPr>
      <w:rFonts w:asciiTheme="minorHAnsi" w:hAnsi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7A753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F020BC"/>
    <w:rPr>
      <w:rFonts w:asciiTheme="majorHAnsi" w:hAnsiTheme="majorHAnsi"/>
      <w:b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102"/>
    <w:rPr>
      <w:rFonts w:ascii="Courier New" w:hAnsi="Courier New" w:cs="Courier New"/>
    </w:rPr>
  </w:style>
  <w:style w:type="character" w:customStyle="1" w:styleId="o">
    <w:name w:val="o"/>
    <w:basedOn w:val="DefaultParagraphFont"/>
    <w:rsid w:val="00655102"/>
  </w:style>
  <w:style w:type="character" w:customStyle="1" w:styleId="p">
    <w:name w:val="p"/>
    <w:basedOn w:val="DefaultParagraphFont"/>
    <w:rsid w:val="00655102"/>
  </w:style>
  <w:style w:type="character" w:customStyle="1" w:styleId="n">
    <w:name w:val="n"/>
    <w:basedOn w:val="DefaultParagraphFont"/>
    <w:rsid w:val="00655102"/>
  </w:style>
  <w:style w:type="table" w:styleId="PlainTable1">
    <w:name w:val="Plain Table 1"/>
    <w:basedOn w:val="TableNormal"/>
    <w:uiPriority w:val="41"/>
    <w:rsid w:val="00C51E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C51E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w">
    <w:name w:val="w"/>
    <w:basedOn w:val="DefaultParagraphFont"/>
    <w:rsid w:val="0023177F"/>
  </w:style>
  <w:style w:type="character" w:customStyle="1" w:styleId="mi">
    <w:name w:val="mi"/>
    <w:basedOn w:val="DefaultParagraphFont"/>
    <w:rsid w:val="0023177F"/>
  </w:style>
  <w:style w:type="table" w:styleId="GridTable5Dark-Accent3">
    <w:name w:val="Grid Table 5 Dark Accent 3"/>
    <w:basedOn w:val="TableNormal"/>
    <w:uiPriority w:val="50"/>
    <w:rsid w:val="00DE32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8C4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C24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1610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6622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5Dark-Accent6">
    <w:name w:val="List Table 5 Dark Accent 6"/>
    <w:basedOn w:val="TableNormal"/>
    <w:uiPriority w:val="50"/>
    <w:rsid w:val="0096622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4402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217FF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217FF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F1AC0BC-9105-45A7-AA70-B7282CECA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subject/>
  <dc:creator>Laurel Yan</dc:creator>
  <cp:keywords/>
  <dc:description/>
  <cp:lastModifiedBy>Hawi Tesfaye</cp:lastModifiedBy>
  <cp:revision>3</cp:revision>
  <cp:lastPrinted>2017-10-07T08:05:00Z</cp:lastPrinted>
  <dcterms:created xsi:type="dcterms:W3CDTF">2022-02-15T15:59:00Z</dcterms:created>
  <dcterms:modified xsi:type="dcterms:W3CDTF">2022-04-19T08:17:00Z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